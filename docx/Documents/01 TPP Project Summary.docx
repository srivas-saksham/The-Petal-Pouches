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1BB5D4">
      <w:pPr>
        <w:pStyle w:val="2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sz w:val="36"/>
          <w:szCs w:val="36"/>
        </w:rPr>
        <w:t>Project Summary — The Petal Pouches</w:t>
      </w:r>
    </w:p>
    <w:p w14:paraId="301B4985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Experience Premium Gifting</w:t>
      </w:r>
    </w:p>
    <w:p w14:paraId="5BA6635E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166E99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1) Elevator Pitch</w:t>
      </w:r>
    </w:p>
    <w:p w14:paraId="0C7FEDB2">
      <w:pPr>
        <w:pStyle w:val="3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An Instagram-native gift brand and e-commerce platform offering jewelry (rings, necklaces, pendants, bangles, earrings), soft toys, and lifestyle gifts for teenage and young girls. Instagram drives discovery and traffic; the website provides an interactive, immersive "gifting experience" (not a plain product list) that helps people pick meaningful presents through curated collections, bundles, and seamless payment and fulfillment integration.</w:t>
      </w:r>
    </w:p>
    <w:p w14:paraId="27F1280F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66B1C5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2) Core Objectives &amp; Goals</w:t>
      </w:r>
    </w:p>
    <w:p w14:paraId="6C69AFEB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Primary Goals</w:t>
      </w:r>
    </w:p>
    <w:p w14:paraId="1E82A0E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Build a recognizable, aspirational brand for gifts aimed at girls aged ~10–25 (core: 13–19)</w:t>
      </w:r>
    </w:p>
    <w:p w14:paraId="42652D9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Convert Instagram visitors into engaged buyers via a memorable website experience</w:t>
      </w:r>
    </w:p>
    <w:p w14:paraId="4432904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Maximize average order value (AOV) through curated bundles and surprise add-ons</w:t>
      </w:r>
    </w:p>
    <w:p w14:paraId="08225E1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Ensure frictionless checkout and reliable fulfillment with integrated shipping/payment</w:t>
      </w:r>
    </w:p>
    <w:p w14:paraId="370ED64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Create repeat customers and word-of-mouth via delightful packaging/unboxing</w:t>
      </w:r>
    </w:p>
    <w:p w14:paraId="10657889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Secondary Goals</w:t>
      </w:r>
    </w:p>
    <w:p w14:paraId="79E1E3C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Collect rich customer data for targeted re-marketing</w:t>
      </w:r>
    </w:p>
    <w:p w14:paraId="3E6DB70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Grow social community (UGC, reviews, influencer partnerships)</w:t>
      </w:r>
    </w:p>
    <w:p w14:paraId="15C6F88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Maintain healthy unit economics (gross margin, CAC to LTV)</w:t>
      </w:r>
    </w:p>
    <w:p w14:paraId="05D6AED3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987BA1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3) Target Audience (Detailed)</w:t>
      </w:r>
    </w:p>
    <w:p w14:paraId="486132CC">
      <w:pPr>
        <w:pStyle w:val="3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34"/>
          <w:sz w:val="32"/>
          <w:szCs w:val="32"/>
        </w:rPr>
        <w:t>Primary:</w:t>
      </w:r>
      <w:r>
        <w:rPr>
          <w:sz w:val="32"/>
          <w:szCs w:val="32"/>
        </w:rPr>
        <w:t xml:space="preserve"> Teenage girls (13–19) who love jewelry, cute accessories, K-pop/Bollywood trends, and social sharing. Their purchase drivers: aesthetics, trendiness, peer influence.</w:t>
      </w:r>
    </w:p>
    <w:p w14:paraId="33FE3D8C">
      <w:pPr>
        <w:pStyle w:val="3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34"/>
          <w:sz w:val="32"/>
          <w:szCs w:val="32"/>
        </w:rPr>
        <w:t>Secondary:</w:t>
      </w:r>
      <w:r>
        <w:rPr>
          <w:sz w:val="32"/>
          <w:szCs w:val="32"/>
        </w:rPr>
        <w:t xml:space="preserve"> Young women (20–25), parents buying for daughters, siblings, friends buying for birthdays, anniversaries, festivals.</w:t>
      </w:r>
    </w:p>
    <w:p w14:paraId="4D68EE1B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Buyer Personas:</w:t>
      </w:r>
    </w:p>
    <w:p w14:paraId="43D9C72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The Friend</w:t>
      </w:r>
      <w:r>
        <w:rPr>
          <w:sz w:val="28"/>
          <w:szCs w:val="28"/>
        </w:rPr>
        <w:t xml:space="preserve"> – Buys trendy small gifts for BFFs</w:t>
      </w:r>
    </w:p>
    <w:p w14:paraId="44E319C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The Romantic</w:t>
      </w:r>
      <w:r>
        <w:rPr>
          <w:sz w:val="28"/>
          <w:szCs w:val="28"/>
        </w:rPr>
        <w:t xml:space="preserve"> – Selects meaningful, curated gifts</w:t>
      </w:r>
    </w:p>
    <w:p w14:paraId="32BE606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The Parent</w:t>
      </w:r>
      <w:r>
        <w:rPr>
          <w:sz w:val="28"/>
          <w:szCs w:val="28"/>
        </w:rPr>
        <w:t xml:space="preserve"> – Prioritizes quality &amp; safety</w:t>
      </w:r>
    </w:p>
    <w:p w14:paraId="18521E3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The Planner</w:t>
      </w:r>
      <w:r>
        <w:rPr>
          <w:sz w:val="28"/>
          <w:szCs w:val="28"/>
        </w:rPr>
        <w:t xml:space="preserve"> – Prefers curated bundles, on-time delivery</w:t>
      </w:r>
    </w:p>
    <w:p w14:paraId="0C1DA989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350482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4) Product Categories &amp; Catalog Strategy</w:t>
      </w:r>
    </w:p>
    <w:p w14:paraId="6E8A9E92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Categories</w:t>
      </w:r>
    </w:p>
    <w:p w14:paraId="559AD4C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Jewelry:</w:t>
      </w:r>
      <w:r>
        <w:rPr>
          <w:sz w:val="28"/>
          <w:szCs w:val="28"/>
        </w:rPr>
        <w:t xml:space="preserve"> Rings, necklaces, pendants, bracelets, bangles, earrings, anklets (multiple metals/finishes)</w:t>
      </w:r>
    </w:p>
    <w:p w14:paraId="0C7DFDE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Soft toys &amp; plushies</w:t>
      </w:r>
      <w:r>
        <w:rPr>
          <w:sz w:val="28"/>
          <w:szCs w:val="28"/>
        </w:rPr>
        <w:t xml:space="preserve"> (themed designs)</w:t>
      </w:r>
    </w:p>
    <w:p w14:paraId="51EA7C7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Accessories:</w:t>
      </w:r>
      <w:r>
        <w:rPr>
          <w:sz w:val="28"/>
          <w:szCs w:val="28"/>
        </w:rPr>
        <w:t xml:space="preserve"> Hair accessories, phone cases, bags, stationery</w:t>
      </w:r>
    </w:p>
    <w:p w14:paraId="356BB1A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Gift sets / bundles:</w:t>
      </w:r>
      <w:r>
        <w:rPr>
          <w:sz w:val="28"/>
          <w:szCs w:val="28"/>
        </w:rPr>
        <w:t xml:space="preserve"> Curated combos (e.g., necklace + soft toy), event bundles (birthday, anniversary)</w:t>
      </w:r>
    </w:p>
    <w:p w14:paraId="564AAEE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Seasonal &amp; limited editions:</w:t>
      </w:r>
      <w:r>
        <w:rPr>
          <w:sz w:val="28"/>
          <w:szCs w:val="28"/>
        </w:rPr>
        <w:t xml:space="preserve"> Festival collections, collabs, influencer capsule drops</w:t>
      </w:r>
    </w:p>
    <w:p w14:paraId="55D9CB16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Catalog Strategy</w:t>
      </w:r>
    </w:p>
    <w:p w14:paraId="56216FD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SKU tiers: affordable (impulse), mid (giftable), premium (heirloom/keepsake)</w:t>
      </w:r>
    </w:p>
    <w:p w14:paraId="0EF54B6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Bundles and upsells on PDP and checkout</w:t>
      </w:r>
    </w:p>
    <w:p w14:paraId="4C5AF80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High-quality photography + short video clips for each product</w:t>
      </w:r>
    </w:p>
    <w:p w14:paraId="307B534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Curated gift sets tailored to occasions and recipient preferences</w:t>
      </w:r>
    </w:p>
    <w:p w14:paraId="028D6EFA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B2E5E5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5) Brand &amp; Creative Positioning</w:t>
      </w:r>
    </w:p>
    <w:p w14:paraId="525529D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Tone:</w:t>
      </w:r>
      <w:r>
        <w:rPr>
          <w:sz w:val="28"/>
          <w:szCs w:val="28"/>
        </w:rPr>
        <w:t xml:space="preserve"> Playful, affectionate, trendy, emotionally resonant</w:t>
      </w:r>
    </w:p>
    <w:p w14:paraId="02785C7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Visual Identity:</w:t>
      </w:r>
      <w:r>
        <w:rPr>
          <w:sz w:val="28"/>
          <w:szCs w:val="28"/>
        </w:rPr>
        <w:t xml:space="preserve"> Pastel palettes with a standout accent, rounded/soft typography, immersive product imagery, motion on micro-interactions</w:t>
      </w:r>
    </w:p>
    <w:p w14:paraId="7664A3E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Messaging:</w:t>
      </w:r>
      <w:r>
        <w:rPr>
          <w:sz w:val="28"/>
          <w:szCs w:val="28"/>
        </w:rPr>
        <w:t xml:space="preserve"> "Gifts that say more than words" — emphasis on feelings, occasions, and moments</w:t>
      </w:r>
    </w:p>
    <w:p w14:paraId="7AE0C28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Packaging:</w:t>
      </w:r>
      <w:r>
        <w:rPr>
          <w:sz w:val="28"/>
          <w:szCs w:val="28"/>
        </w:rPr>
        <w:t xml:space="preserve"> Photo-worthy unboxing — tissue, small card with printed message, stickers, eco options</w:t>
      </w:r>
    </w:p>
    <w:p w14:paraId="4DB6C44E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DC54C7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6) Instagram Strategy (Discovery → Traffic)</w:t>
      </w:r>
    </w:p>
    <w:p w14:paraId="6B76AFAB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Content Pillars</w:t>
      </w:r>
    </w:p>
    <w:p w14:paraId="16893DC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Product showcases (stylized photos &amp; short reels)</w:t>
      </w:r>
    </w:p>
    <w:p w14:paraId="4548F5C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Gift-giving ideas (e.g., "3 gifts under ₹999 for your bestie")</w:t>
      </w:r>
    </w:p>
    <w:p w14:paraId="1066A00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User generated content (customers unboxing, tagged posts)</w:t>
      </w:r>
    </w:p>
    <w:p w14:paraId="69DCBB7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Behind-the-scenes: product sourcing, curation process</w:t>
      </w:r>
    </w:p>
    <w:p w14:paraId="267DEB0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Trend pieces: duet with trending audios, influencer takeovers</w:t>
      </w:r>
    </w:p>
    <w:p w14:paraId="64470B8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Educational: "How to choose a pendant size", care tips</w:t>
      </w:r>
    </w:p>
    <w:p w14:paraId="0DAAA694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Tactics</w:t>
      </w:r>
    </w:p>
    <w:p w14:paraId="2E57F54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Reels-first approach (viral potential)</w:t>
      </w:r>
    </w:p>
    <w:p w14:paraId="44AF71F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Instagram shop + link in bio that routes to landing pages or product pages</w:t>
      </w:r>
    </w:p>
    <w:p w14:paraId="5DC1BA7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Influencer collaborations (micro + macro) — gifting for content creation</w:t>
      </w:r>
    </w:p>
    <w:p w14:paraId="3E10639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UGC campaigns: hashtag challenges (e.g., #GiftHerASmile)</w:t>
      </w:r>
    </w:p>
    <w:p w14:paraId="30EC2F8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Paid ad funnels: awareness → engagement → website conversion (shopping ads &amp; story swipe-ups)</w:t>
      </w:r>
    </w:p>
    <w:p w14:paraId="7D1C436D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Conversion Path</w:t>
      </w:r>
    </w:p>
    <w:p w14:paraId="083D324B">
      <w:pPr>
        <w:pStyle w:val="3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Instagram post/reel → shoppable tag/CTA → website landing experience (occasion or product) → add to cart → checkout</w:t>
      </w:r>
    </w:p>
    <w:p w14:paraId="5983DEF6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A5830F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7) Website Experience — The Core Differentiator</w:t>
      </w:r>
    </w:p>
    <w:p w14:paraId="3E4F466A">
      <w:pPr>
        <w:pStyle w:val="3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34"/>
          <w:sz w:val="32"/>
          <w:szCs w:val="32"/>
        </w:rPr>
        <w:t>Focus:</w:t>
      </w:r>
      <w:r>
        <w:rPr>
          <w:sz w:val="32"/>
          <w:szCs w:val="32"/>
        </w:rPr>
        <w:t xml:space="preserve"> An interactive, emotionally engaging "gifting journey" vs a static e-commerce listing.</w:t>
      </w:r>
    </w:p>
    <w:p w14:paraId="3AE837F2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7.1 Homepage &amp; Entry</w:t>
      </w:r>
    </w:p>
    <w:p w14:paraId="33DC948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Hero: Rotating experiential banner (e.g., "Find the perfect birthday gift — take our 30-sec quiz")</w:t>
      </w:r>
    </w:p>
    <w:p w14:paraId="757260D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Occasion shortcuts: Birthday, Anniversary, First Day, Congratulations, Apology, Just Because</w:t>
      </w:r>
    </w:p>
    <w:p w14:paraId="1B65D67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Gift generator CTA: "Not sure? Take the Gift Quiz" (personalized suggestions)</w:t>
      </w:r>
    </w:p>
    <w:p w14:paraId="5E02F6F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Trending now / New drops / Instagram feed integration</w:t>
      </w:r>
    </w:p>
    <w:p w14:paraId="78D800EE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7.2 Gift Quiz (Interactive)</w:t>
      </w:r>
    </w:p>
    <w:p w14:paraId="2A2B21F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Short, playful quiz (4–6 questions): relationship to recipient, their style, age range, budget, occasion, preferred mood (cute, elegant, playful)</w:t>
      </w:r>
    </w:p>
    <w:p w14:paraId="76A5448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Result: Algorithmic gift picks + explainers ("She likes subtle jewelry — we recommend X")</w:t>
      </w:r>
    </w:p>
    <w:p w14:paraId="4E3339B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Option to save/share the quiz result and send it to others</w:t>
      </w:r>
    </w:p>
    <w:p w14:paraId="2D4048E8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7.3 Product Listing &amp; Discovery</w:t>
      </w:r>
    </w:p>
    <w:p w14:paraId="4D4644D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Filters tailored for gifting: Recipient age, relationship, price band, mood (cute, elegant, playful), gems/metal, deliver-by date</w:t>
      </w:r>
    </w:p>
    <w:p w14:paraId="7B7A757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Curated collections &amp; mood boards (e.g., "K-cute collection", "Minimalist charm")</w:t>
      </w:r>
    </w:p>
    <w:p w14:paraId="29AD41D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Infinite scroll with sticky quick preview</w:t>
      </w:r>
    </w:p>
    <w:p w14:paraId="49B14A74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7.4 Product Detail Page (PDP)</w:t>
      </w:r>
    </w:p>
    <w:p w14:paraId="4729CC0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High-res images + 6–8 second product video + 360° view</w:t>
      </w:r>
    </w:p>
    <w:p w14:paraId="264BEA6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Gift builder: Add gift wrap option, include greeting card message</w:t>
      </w:r>
    </w:p>
    <w:p w14:paraId="29A2465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Social proof: Reviews, Instagram UGC carousel</w:t>
      </w:r>
    </w:p>
    <w:p w14:paraId="4B6A388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"Gift for" module: Recommend sizes, pairings, and suggested bundles with discounts</w:t>
      </w:r>
    </w:p>
    <w:p w14:paraId="51327A86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7.5 Cart &amp; Checkout</w:t>
      </w:r>
    </w:p>
    <w:p w14:paraId="7313B6E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Cart shows gift packaging option and estimated delivery date</w:t>
      </w:r>
    </w:p>
    <w:p w14:paraId="27D496B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One-page checkout with address autocomplete (India: Pincode lookup)</w:t>
      </w:r>
    </w:p>
    <w:p w14:paraId="7A98FC9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Payment integrations (cards, UPI, wallets, COD option)</w:t>
      </w:r>
    </w:p>
    <w:p w14:paraId="7364D89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Upsell: Add last-minute items at checkout (gift card, small plush)</w:t>
      </w:r>
    </w:p>
    <w:p w14:paraId="13BDADF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Order confirmation with tracking, and option to schedule delivery</w:t>
      </w:r>
    </w:p>
    <w:p w14:paraId="700CC363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7.6 Post-Purchase &amp; Order Tracking</w:t>
      </w:r>
    </w:p>
    <w:p w14:paraId="5644C14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Branded order confirmation emails + SMS</w:t>
      </w:r>
    </w:p>
    <w:p w14:paraId="2477774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Shipment tracking page with live status and expected delivery window</w:t>
      </w:r>
    </w:p>
    <w:p w14:paraId="0C519E8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Option for gift receipts without prices</w:t>
      </w:r>
    </w:p>
    <w:p w14:paraId="31FCB1EA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7.7 Account &amp; Social Features</w:t>
      </w:r>
    </w:p>
    <w:p w14:paraId="5A54302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Wishlists &amp; "gift registry" for events</w:t>
      </w:r>
    </w:p>
    <w:p w14:paraId="640CD69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"Create a Gift List" shareable link</w:t>
      </w:r>
    </w:p>
    <w:p w14:paraId="47F100F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Loyalty program visuals &amp; points for purchases/UGC</w:t>
      </w:r>
    </w:p>
    <w:p w14:paraId="5D683B7B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7.8 Mobile-First &amp; Performance</w:t>
      </w:r>
    </w:p>
    <w:p w14:paraId="342EE65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Mobile-first UI with fast load times, optimized images, and smooth animations</w:t>
      </w:r>
    </w:p>
    <w:p w14:paraId="0E81230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PWA capabilities for push notifications and offline fallback (optional)</w:t>
      </w:r>
    </w:p>
    <w:p w14:paraId="58B15B26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31E6C4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8) Technical &amp; Data Architecture (High Level)</w:t>
      </w:r>
    </w:p>
    <w:p w14:paraId="5334B8CB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Frontend</w:t>
      </w:r>
    </w:p>
    <w:p w14:paraId="1FB6441D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React (Next.js) or other SPA/SSR framework for SEO + speed</w:t>
      </w:r>
    </w:p>
    <w:p w14:paraId="2B77F5A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Tailwind CSS for design system</w:t>
      </w:r>
    </w:p>
    <w:p w14:paraId="4933110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Client-side quiz logic and filtering</w:t>
      </w:r>
    </w:p>
    <w:p w14:paraId="5FE76A0E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Backend</w:t>
      </w:r>
    </w:p>
    <w:p w14:paraId="5387544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Headless commerce platform (Shopify + headless, Commerce.js, or custom Node/Python + Postgres)</w:t>
      </w:r>
    </w:p>
    <w:p w14:paraId="20D9BC2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CMS for collections and editorial content (Prismic, Contentful, or Strapi)</w:t>
      </w:r>
    </w:p>
    <w:p w14:paraId="268226F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Gift quiz recommendation engine: Rules engine and A/B testing</w:t>
      </w:r>
    </w:p>
    <w:p w14:paraId="208B5968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Order management system (OMS) integrated with shipping providers</w:t>
      </w:r>
    </w:p>
    <w:p w14:paraId="4C195D4C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Integrations</w:t>
      </w:r>
    </w:p>
    <w:p w14:paraId="376E5279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Payment gateways: Razorpay, Stripe, PayPal (or local equivalents) — support cards, UPI, wallets</w:t>
      </w:r>
    </w:p>
    <w:p w14:paraId="025541D8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Shipping &amp; logistics: Shiprocket, Delhivery, Blue Dart, or local courier APIs for rates/tracking</w:t>
      </w:r>
    </w:p>
    <w:p w14:paraId="186AB26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Email &amp; SMS: SendGrid, Postmark, Twilio</w:t>
      </w:r>
    </w:p>
    <w:p w14:paraId="37B22A5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Analytics: Google Analytics 4, Facebook/Meta Pixel, Mixpanel/Amplitude</w:t>
      </w:r>
    </w:p>
    <w:p w14:paraId="49EF49A9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Instagram shopping &amp; product catalog API</w:t>
      </w:r>
    </w:p>
    <w:p w14:paraId="08B404D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Fraud prevention &amp; KYC where required</w:t>
      </w:r>
    </w:p>
    <w:p w14:paraId="0A00EAA3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Data</w:t>
      </w:r>
    </w:p>
    <w:p w14:paraId="1FFB7C2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User profiles, order history, product catalog, inventory, gift quiz results</w:t>
      </w:r>
    </w:p>
    <w:p w14:paraId="75E97AF7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Use of CDNs for media; S3 for assets</w:t>
      </w:r>
    </w:p>
    <w:p w14:paraId="1EA9BA08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D61196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9) Fulfillment &amp; Operations</w:t>
      </w:r>
    </w:p>
    <w:p w14:paraId="27F817EB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Inventory model:</w:t>
      </w:r>
      <w:r>
        <w:rPr>
          <w:sz w:val="28"/>
          <w:szCs w:val="28"/>
        </w:rPr>
        <w:t xml:space="preserve"> Start with own inventory (FC) or dropship/third-party logistics. Hybrid recommended</w:t>
      </w:r>
    </w:p>
    <w:p w14:paraId="1A6D9B6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Warehousing:</w:t>
      </w:r>
      <w:r>
        <w:rPr>
          <w:sz w:val="28"/>
          <w:szCs w:val="28"/>
        </w:rPr>
        <w:t xml:space="preserve"> Central fulfillment + local hubs for quicker delivery in high demand zones</w:t>
      </w:r>
    </w:p>
    <w:p w14:paraId="2D8CE9D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Packaging workflows:</w:t>
      </w:r>
      <w:r>
        <w:rPr>
          <w:sz w:val="28"/>
          <w:szCs w:val="28"/>
        </w:rPr>
        <w:t xml:space="preserve"> Standard gift wrap options, greeting card inclusion at pack-station</w:t>
      </w:r>
    </w:p>
    <w:p w14:paraId="4680A3C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Quality control:</w:t>
      </w:r>
      <w:r>
        <w:rPr>
          <w:sz w:val="28"/>
          <w:szCs w:val="28"/>
        </w:rPr>
        <w:t xml:space="preserve"> Check product quality and packaging</w:t>
      </w:r>
    </w:p>
    <w:p w14:paraId="02E17AF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Returns:</w:t>
      </w:r>
      <w:r>
        <w:rPr>
          <w:sz w:val="28"/>
          <w:szCs w:val="28"/>
        </w:rPr>
        <w:t xml:space="preserve"> Clear returns policy for all items; exchanges available within 7 days unless defective</w:t>
      </w:r>
    </w:p>
    <w:p w14:paraId="349BD539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80C275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10) Payment &amp; Legal</w:t>
      </w:r>
    </w:p>
    <w:p w14:paraId="6F23982F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PCI-compliant payments via gateway</w:t>
      </w:r>
    </w:p>
    <w:p w14:paraId="62EA440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Refund &amp; cancellation policy with clear cutoffs</w:t>
      </w:r>
    </w:p>
    <w:p w14:paraId="3C32223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GST invoicing and tax compliance (Indian regulations if selling in India)</w:t>
      </w:r>
    </w:p>
    <w:p w14:paraId="0702DF8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Safety &amp; age regulations for teen-targeted products (material safety for jewelry/toys)</w:t>
      </w:r>
    </w:p>
    <w:p w14:paraId="5359F137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3DDB01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11) Customer Support &amp; Trust</w:t>
      </w:r>
    </w:p>
    <w:p w14:paraId="7409B72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Live chat (WhatsApp/Chat widget) + email + phone support</w:t>
      </w:r>
    </w:p>
    <w:p w14:paraId="24361827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Smart FAQ + order self-service: change delivery date, track parcel, resend invoice</w:t>
      </w:r>
    </w:p>
    <w:p w14:paraId="5B6CEC1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Trust signals: reviews, seller verification, secure checkout badges, clear return policy</w:t>
      </w:r>
    </w:p>
    <w:p w14:paraId="369388D6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B4F50B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12) Marketing &amp; Growth Plan</w:t>
      </w:r>
    </w:p>
    <w:p w14:paraId="25805EDD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Top-Funnel (Awareness)</w:t>
      </w:r>
    </w:p>
    <w:p w14:paraId="1FDB31EA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Instagram Reels, trending audio content, influencer seeding, hashtag challenges</w:t>
      </w:r>
    </w:p>
    <w:p w14:paraId="0F9BE947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Collabs with schools/colleges ambassadors and gifting drives</w:t>
      </w:r>
    </w:p>
    <w:p w14:paraId="29535609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Mid-Funnel (Engagement)</w:t>
      </w:r>
    </w:p>
    <w:p w14:paraId="4AD6677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Interactive site features (gift quiz), email drip for cart abandoners, remarketing ads</w:t>
      </w:r>
    </w:p>
    <w:p w14:paraId="57F411A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UGC contests (best unboxing video) with rewards</w:t>
      </w:r>
    </w:p>
    <w:p w14:paraId="5C9B12E4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Bottom-Funnel (Conversion)</w:t>
      </w:r>
    </w:p>
    <w:p w14:paraId="3AA88638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Limited-time bundles, urgency (deliver-by date), first-time buyer discounts</w:t>
      </w:r>
    </w:p>
    <w:p w14:paraId="75EE11DD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Retargeting via Instagram &amp; Meta ads</w:t>
      </w:r>
    </w:p>
    <w:p w14:paraId="1189ECFE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Retention</w:t>
      </w:r>
    </w:p>
    <w:p w14:paraId="41075452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Loyalty points, birthday offers, periodic "surprise gift" campaigns</w:t>
      </w:r>
    </w:p>
    <w:p w14:paraId="653A8B81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Subscribe &amp; save for recurring gifts (for parents)</w:t>
      </w:r>
    </w:p>
    <w:p w14:paraId="70CA78B3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Metrics to Monitor</w:t>
      </w:r>
    </w:p>
    <w:p w14:paraId="7FFC48AE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Conversion rate (site &amp; Instagram), bounce rate, AOV, CAC, ROAS, LTV, repeat purchase rate, return rate, delivery success rate, NPS</w:t>
      </w:r>
    </w:p>
    <w:p w14:paraId="2995CEC6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986680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13) Monetization Approach &amp; Pricing</w:t>
      </w:r>
    </w:p>
    <w:p w14:paraId="112BF1AF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Tiered pricing with clear value: entry (&lt;₹999), mid (₹1000–₹2999), premium (₹3000+)</w:t>
      </w:r>
    </w:p>
    <w:p w14:paraId="53AA2202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Bundles priced to increase AOV (e.g., +15–35% over single items)</w:t>
      </w:r>
    </w:p>
    <w:p w14:paraId="727D68D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Introduce gift cards and membership perks (free shipping, early drops)</w:t>
      </w:r>
    </w:p>
    <w:p w14:paraId="12CB62E3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9AAD3C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14) Roadmap &amp; Milestones (Suggested Timeline)</w:t>
      </w:r>
    </w:p>
    <w:p w14:paraId="06743CE5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Phase 0 — Discovery (2–4 weeks)</w:t>
      </w:r>
    </w:p>
    <w:p w14:paraId="4A675839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Brand definition, logo, tone, product sourcing, initial SKUs</w:t>
      </w:r>
    </w:p>
    <w:p w14:paraId="0F247D39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Instagram content calendar &amp; influencer shortlist</w:t>
      </w:r>
    </w:p>
    <w:p w14:paraId="03B72859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Phase 1 — MVP Website + Instagram Store (6–10 weeks)</w:t>
      </w:r>
    </w:p>
    <w:p w14:paraId="146866C7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Core PDP, cart, checkout, gift quiz MVP, payment + shipping integration</w:t>
      </w:r>
    </w:p>
    <w:p w14:paraId="02829B0E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Soft launch with pilot audience</w:t>
      </w:r>
    </w:p>
    <w:p w14:paraId="6CD2182F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Phase 2 — Experience Expansion (3 months)</w:t>
      </w:r>
    </w:p>
    <w:p w14:paraId="45F2CB0F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Wishlist/registry features</w:t>
      </w:r>
    </w:p>
    <w:p w14:paraId="123680FD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Loyalty program, UGC hub</w:t>
      </w:r>
    </w:p>
    <w:p w14:paraId="318EB73F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Phase 3 — Growth &amp; Scale (3–6 months)</w:t>
      </w:r>
    </w:p>
    <w:p w14:paraId="0A99B5B4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Ads scale, multi-city fulfillment, mobile app/PWA, partnerships &amp; collabs</w:t>
      </w:r>
    </w:p>
    <w:p w14:paraId="757C60B5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EF4EEF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15) Risks &amp; Mitigation</w:t>
      </w:r>
    </w:p>
    <w:p w14:paraId="6C95FD50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High CAC:</w:t>
      </w:r>
      <w:r>
        <w:rPr>
          <w:sz w:val="28"/>
          <w:szCs w:val="28"/>
        </w:rPr>
        <w:t xml:space="preserve"> Start with organic content + micro-influencers; measure CAC before heavy paid spend</w:t>
      </w:r>
    </w:p>
    <w:p w14:paraId="59EA5FDA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Fulfillment failures:</w:t>
      </w:r>
      <w:r>
        <w:rPr>
          <w:sz w:val="28"/>
          <w:szCs w:val="28"/>
        </w:rPr>
        <w:t xml:space="preserve"> Partner with reliable couriers; offer insurance and real-time tracking</w:t>
      </w:r>
    </w:p>
    <w:p w14:paraId="2C23D78E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Returns &amp; disputes:</w:t>
      </w:r>
      <w:r>
        <w:rPr>
          <w:sz w:val="28"/>
          <w:szCs w:val="28"/>
        </w:rPr>
        <w:t xml:space="preserve"> Clear policy, friendly CRM, quick refunds to build trust</w:t>
      </w:r>
    </w:p>
    <w:p w14:paraId="416942D8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Regulatory/tax mistakes:</w:t>
      </w:r>
      <w:r>
        <w:rPr>
          <w:sz w:val="28"/>
          <w:szCs w:val="28"/>
        </w:rPr>
        <w:t xml:space="preserve"> Hire accountant for GST/IT compliance</w:t>
      </w:r>
    </w:p>
    <w:p w14:paraId="18ADC4B9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1E6674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16) Packaging, Unboxing &amp; Brand Delight (Critical)</w:t>
      </w:r>
    </w:p>
    <w:p w14:paraId="0689BC14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Design "Instagrammable" unboxing: tissue, ribbon, custom sticker, postcard with printed message, QR linking to a playlist or a video about the brand</w:t>
      </w:r>
    </w:p>
    <w:p w14:paraId="65E0F926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Offer "surprise wrap" and "eco wrap" options</w:t>
      </w:r>
    </w:p>
    <w:p w14:paraId="7AC19CD2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Include small freebies for orders above thresholds to encourage shareable UGC</w:t>
      </w:r>
    </w:p>
    <w:p w14:paraId="46859F88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69438E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17) KPIs (First 12 Months)</w:t>
      </w:r>
    </w:p>
    <w:p w14:paraId="09374C54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Launch month: 0–1% conversion goal; baseline traffic from Instagram</w:t>
      </w:r>
    </w:p>
    <w:p w14:paraId="00264C60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Month 3: Reach 1,000 orders/month</w:t>
      </w:r>
    </w:p>
    <w:p w14:paraId="700FF894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Month 6: AOV increase by 20% vs baseline via bundles</w:t>
      </w:r>
    </w:p>
    <w:p w14:paraId="4F6FA364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CAC:LTV ratio target of ≥1:3 by month 12</w:t>
      </w:r>
    </w:p>
    <w:p w14:paraId="38AD3EC1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Repeat purchase rate ≥ 25% by month 12</w:t>
      </w:r>
    </w:p>
    <w:p w14:paraId="1898E6A5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1F218A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18) Long-Term Vision &amp; Expansion</w:t>
      </w:r>
    </w:p>
    <w:p w14:paraId="173762BC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Expand into experiential gifts (mini events), subscription boxes for monthly surprises, and B2B (corporate gifting)</w:t>
      </w:r>
    </w:p>
    <w:p w14:paraId="67F2B62C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International shipping for diaspora markets</w:t>
      </w:r>
    </w:p>
    <w:p w14:paraId="40192774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Branded stores or pop-ups for seasonal campaigns and influencer events</w:t>
      </w:r>
    </w:p>
    <w:p w14:paraId="185A6521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C88980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19) Suggested Tech &amp; Vendor Shortlist (Quick)</w:t>
      </w:r>
    </w:p>
    <w:p w14:paraId="5254C582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Payments:</w:t>
      </w:r>
      <w:r>
        <w:rPr>
          <w:sz w:val="28"/>
          <w:szCs w:val="28"/>
        </w:rPr>
        <w:t xml:space="preserve"> Razorpay or Stripe (India-friendly)</w:t>
      </w:r>
    </w:p>
    <w:p w14:paraId="562C447E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Hosting/Frontend:</w:t>
      </w:r>
      <w:r>
        <w:rPr>
          <w:sz w:val="28"/>
          <w:szCs w:val="28"/>
        </w:rPr>
        <w:t xml:space="preserve"> Next.js + Vercel</w:t>
      </w:r>
    </w:p>
    <w:p w14:paraId="62AE0438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Commerce:</w:t>
      </w:r>
      <w:r>
        <w:rPr>
          <w:sz w:val="28"/>
          <w:szCs w:val="28"/>
        </w:rPr>
        <w:t xml:space="preserve"> Shopify (headless) or custom Node + PostgreSQL</w:t>
      </w:r>
    </w:p>
    <w:p w14:paraId="228F54F2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Shipping:</w:t>
      </w:r>
      <w:r>
        <w:rPr>
          <w:sz w:val="28"/>
          <w:szCs w:val="28"/>
        </w:rPr>
        <w:t xml:space="preserve"> Shiprocket / Delhivery / Blue Dart integrations</w:t>
      </w:r>
    </w:p>
    <w:p w14:paraId="62193332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Email/SMS:</w:t>
      </w:r>
      <w:r>
        <w:rPr>
          <w:sz w:val="28"/>
          <w:szCs w:val="28"/>
        </w:rPr>
        <w:t xml:space="preserve"> SendGrid + Twilio</w:t>
      </w:r>
    </w:p>
    <w:p w14:paraId="7B47F423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9C5542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20) Immediate Next Actions (Practical)</w:t>
      </w:r>
    </w:p>
    <w:p w14:paraId="3E5688B7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Finalize brand identity (name, logo, colors, tone)</w:t>
      </w:r>
    </w:p>
    <w:p w14:paraId="67167A44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Compile initial 50–150 SKUs covering multiple price bands</w:t>
      </w:r>
    </w:p>
    <w:p w14:paraId="023E5A8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Build Instagram content calendar (30 days) with reels &amp; shoppable posts</w:t>
      </w:r>
    </w:p>
    <w:p w14:paraId="59A49CC9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Build an MVP site with: home, curated collections, gift quiz, PDP, cart &amp; checkout, payment + shipping</w:t>
      </w:r>
    </w:p>
    <w:p w14:paraId="2CEBDB8A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Pilot launch to a micro-audience (friends/family + micro-influencers) and collect UGC &amp; feedback</w:t>
      </w:r>
    </w:p>
    <w:p w14:paraId="5CEE4379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E8AC48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Final Note — The Emotional Promise</w:t>
      </w:r>
    </w:p>
    <w:p w14:paraId="78E94F3C">
      <w:pPr>
        <w:pStyle w:val="3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This is not just an online shop — it's an experience that helps people tell their stories and feelings through gifts. Focus on emotional triggers (surprise, nostalgia, occasion-based gifting) and make the website a joyful, shareable moment. If you get that right, Instagram will drive discovery, the site will deliver delight, and customers will become your brand storytellers.</w:t>
      </w:r>
    </w:p>
    <w:p w14:paraId="442829B7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7B8764">
      <w:pPr>
        <w:pStyle w:val="2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sz w:val="36"/>
          <w:szCs w:val="36"/>
        </w:rPr>
        <w:t>COMPLETE WEBSITE FEATURE LIST</w:t>
      </w:r>
    </w:p>
    <w:p w14:paraId="1E009C58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Core E-Commerce Features</w:t>
      </w:r>
    </w:p>
    <w:p w14:paraId="1F06AFB3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7B63FBF9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Product Catalog Management</w:t>
      </w:r>
    </w:p>
    <w:p w14:paraId="59C4E5D2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077335ED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Product listings with images, videos, descriptions</w:t>
      </w:r>
    </w:p>
    <w:p w14:paraId="0E8CD3A9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Multiple product variants (color, size, metal type)</w:t>
      </w:r>
    </w:p>
    <w:p w14:paraId="6AB0055E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SKU management</w:t>
      </w:r>
    </w:p>
    <w:p w14:paraId="76E171BD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Inventory tracking</w:t>
      </w:r>
    </w:p>
    <w:p w14:paraId="6D1E51E4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Category/subcategory organization</w:t>
      </w:r>
    </w:p>
    <w:p w14:paraId="5A513413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1AF767B6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Shopping Cart</w:t>
      </w:r>
    </w:p>
    <w:p w14:paraId="0D696141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4A4F4B3E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Add/remove items</w:t>
      </w:r>
    </w:p>
    <w:p w14:paraId="3A57432F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Update quantities</w:t>
      </w:r>
    </w:p>
    <w:p w14:paraId="27D24C7A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Cart persistence (logged in + anonymous users)</w:t>
      </w:r>
    </w:p>
    <w:p w14:paraId="5082FA1F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Cart abandonment tracking</w:t>
      </w:r>
    </w:p>
    <w:p w14:paraId="5935ED89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Mini cart preview</w:t>
      </w:r>
    </w:p>
    <w:p w14:paraId="646C0D07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6917B9FC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Checkout System</w:t>
      </w:r>
    </w:p>
    <w:p w14:paraId="3C71BC4A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4D399E0D"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One-page checkout</w:t>
      </w:r>
    </w:p>
    <w:p w14:paraId="767DBDB6"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Address autocomplete (pincode lookup)</w:t>
      </w:r>
    </w:p>
    <w:p w14:paraId="690447AB"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Multiple payment options (Cards, UPI, Wallets, COD)</w:t>
      </w:r>
    </w:p>
    <w:p w14:paraId="20953F47"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Gift wrap selection</w:t>
      </w:r>
    </w:p>
    <w:p w14:paraId="6F1FEE47"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Delivery date estimation</w:t>
      </w:r>
    </w:p>
    <w:p w14:paraId="33FB6D86"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Order summary with pricing breakdown</w:t>
      </w:r>
    </w:p>
    <w:p w14:paraId="7C047296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1314F25F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User Account Management</w:t>
      </w:r>
    </w:p>
    <w:p w14:paraId="5B774A01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73789CE4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Registration &amp; login</w:t>
      </w:r>
    </w:p>
    <w:p w14:paraId="102634E9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Profile management</w:t>
      </w:r>
    </w:p>
    <w:p w14:paraId="0EC76F60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Order history</w:t>
      </w:r>
    </w:p>
    <w:p w14:paraId="0E4841F4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Address book (multiple addresses)</w:t>
      </w:r>
    </w:p>
    <w:p w14:paraId="7B018F21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Saved wishlists</w:t>
      </w:r>
    </w:p>
    <w:p w14:paraId="18C89D8C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Loyalty points balance</w:t>
      </w:r>
    </w:p>
    <w:p w14:paraId="1376D140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Gift-Specific Features</w:t>
      </w:r>
    </w:p>
    <w:p w14:paraId="31294B1F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6133F169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Gift Quiz System</w:t>
      </w:r>
    </w:p>
    <w:p w14:paraId="27883B2E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5DEE9463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4-6 question interactive quiz</w:t>
      </w:r>
    </w:p>
    <w:p w14:paraId="6534EC66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Questions: recipient relationship, style, age, budget, occasion, mood</w:t>
      </w:r>
    </w:p>
    <w:p w14:paraId="06454981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Algorithm-based product recommendations</w:t>
      </w:r>
    </w:p>
    <w:p w14:paraId="63CDFFC5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Save quiz results</w:t>
      </w:r>
    </w:p>
    <w:p w14:paraId="49EF68CB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Share quiz results via link</w:t>
      </w:r>
    </w:p>
    <w:p w14:paraId="1F9A999C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Quiz analytics tracking</w:t>
      </w:r>
    </w:p>
    <w:p w14:paraId="1C353E81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44971A94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Occasion-Based Navigation</w:t>
      </w:r>
    </w:p>
    <w:p w14:paraId="2679AEAE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1EC4173E">
      <w:pPr>
        <w:keepNext w:val="0"/>
        <w:keepLines w:val="0"/>
        <w:widowControl/>
        <w:numPr>
          <w:ilvl w:val="1"/>
          <w:numId w:val="5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Quick shortcuts for: Birthday, Anniversary, First Day, Congratulations, Apology, Just Because</w:t>
      </w:r>
    </w:p>
    <w:p w14:paraId="7E3D2BBB">
      <w:pPr>
        <w:keepNext w:val="0"/>
        <w:keepLines w:val="0"/>
        <w:widowControl/>
        <w:numPr>
          <w:ilvl w:val="1"/>
          <w:numId w:val="5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Occasion-specific product filtering</w:t>
      </w:r>
    </w:p>
    <w:p w14:paraId="1F5BA65B">
      <w:pPr>
        <w:keepNext w:val="0"/>
        <w:keepLines w:val="0"/>
        <w:widowControl/>
        <w:numPr>
          <w:ilvl w:val="1"/>
          <w:numId w:val="5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Curated occasion collections</w:t>
      </w:r>
    </w:p>
    <w:p w14:paraId="3CB89079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3D31CC76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Gift Registry / Wishlist</w:t>
      </w:r>
    </w:p>
    <w:p w14:paraId="6CBD97AB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04AEEF47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Create multiple wishlists</w:t>
      </w:r>
    </w:p>
    <w:p w14:paraId="18D45076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Public shareable wishlists for events</w:t>
      </w:r>
    </w:p>
    <w:p w14:paraId="0C878DD9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Event date tracking</w:t>
      </w:r>
    </w:p>
    <w:p w14:paraId="5A086E5D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Priority marking for items</w:t>
      </w:r>
    </w:p>
    <w:p w14:paraId="3BBF13E4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Share registry link with friends/family</w:t>
      </w:r>
    </w:p>
    <w:p w14:paraId="2ACE9F3B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28AFEE0A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Bundle System</w:t>
      </w:r>
    </w:p>
    <w:p w14:paraId="608CF00A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6FEEC21A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Pre-curated brand bundles (e.g., Necklace + Soft Toy)</w:t>
      </w:r>
    </w:p>
    <w:p w14:paraId="64E74687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Bundle discount display ("Save 20%")</w:t>
      </w:r>
    </w:p>
    <w:p w14:paraId="263B78A7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User-created custom bundles</w:t>
      </w:r>
    </w:p>
    <w:p w14:paraId="5F0D0DB8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Public community bundles</w:t>
      </w:r>
    </w:p>
    <w:p w14:paraId="5B46109A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Bundle upvoting system</w:t>
      </w:r>
    </w:p>
    <w:p w14:paraId="11C4B1B0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Featured bundles section</w:t>
      </w:r>
    </w:p>
    <w:p w14:paraId="5CFACC30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14FFD183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Gift Options at Checkout</w:t>
      </w:r>
    </w:p>
    <w:p w14:paraId="0497413B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4B67B93A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Gift wrap selection (standard/surprise/eco)</w:t>
      </w:r>
    </w:p>
    <w:p w14:paraId="50CE28C3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Include greeting card with message</w:t>
      </w:r>
    </w:p>
    <w:p w14:paraId="66D35B6E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Gift receipts (hide prices)</w:t>
      </w:r>
    </w:p>
    <w:p w14:paraId="563B41BC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Send to different recipient (separate shipping address)</w:t>
      </w:r>
    </w:p>
    <w:p w14:paraId="6BEDA6D2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Discovery &amp; Personalization</w:t>
      </w:r>
    </w:p>
    <w:p w14:paraId="31E2863C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508D8EF6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Product Filters &amp; Search</w:t>
      </w:r>
    </w:p>
    <w:p w14:paraId="003FCBC3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40207B00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Filter by: age, relationship, price, mood, metal/gems, delivery date</w:t>
      </w:r>
    </w:p>
    <w:p w14:paraId="20F5429B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Search with autocomplete</w:t>
      </w:r>
    </w:p>
    <w:p w14:paraId="56B5C017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Sort by: trending, new arrivals, price, popularity</w:t>
      </w:r>
    </w:p>
    <w:p w14:paraId="135A693E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65F643E1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Curated Collections</w:t>
      </w:r>
    </w:p>
    <w:p w14:paraId="742A9C3C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6FBBE75D">
      <w:pPr>
        <w:keepNext w:val="0"/>
        <w:keepLines w:val="0"/>
        <w:widowControl/>
        <w:numPr>
          <w:ilvl w:val="1"/>
          <w:numId w:val="5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Mood boards (K-cute, Minimalist Charm, etc.)</w:t>
      </w:r>
    </w:p>
    <w:p w14:paraId="03AEFB36">
      <w:pPr>
        <w:keepNext w:val="0"/>
        <w:keepLines w:val="0"/>
        <w:widowControl/>
        <w:numPr>
          <w:ilvl w:val="1"/>
          <w:numId w:val="5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Price-based collections (Under ₹999, etc.)</w:t>
      </w:r>
    </w:p>
    <w:p w14:paraId="19D54EC8">
      <w:pPr>
        <w:keepNext w:val="0"/>
        <w:keepLines w:val="0"/>
        <w:widowControl/>
        <w:numPr>
          <w:ilvl w:val="1"/>
          <w:numId w:val="5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Style collections</w:t>
      </w:r>
    </w:p>
    <w:p w14:paraId="1FF58532">
      <w:pPr>
        <w:keepNext w:val="0"/>
        <w:keepLines w:val="0"/>
        <w:widowControl/>
        <w:numPr>
          <w:ilvl w:val="1"/>
          <w:numId w:val="5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Seasonal collections</w:t>
      </w:r>
    </w:p>
    <w:p w14:paraId="28FCEE1B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3DEE3487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Trending &amp; New Arrivals</w:t>
      </w:r>
    </w:p>
    <w:p w14:paraId="3FB40780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69F16D3C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"Trending Now" section</w:t>
      </w:r>
    </w:p>
    <w:p w14:paraId="4FD9FDE3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"New Drops" section</w:t>
      </w:r>
    </w:p>
    <w:p w14:paraId="5AAD31C0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"Just In" badge on products</w:t>
      </w:r>
    </w:p>
    <w:p w14:paraId="782C9B7A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Instagram feed integration</w:t>
      </w:r>
    </w:p>
    <w:p w14:paraId="3FD0314C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Social &amp; Community</w:t>
      </w:r>
    </w:p>
    <w:p w14:paraId="4E2F1C77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619AC58D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Reviews &amp; Ratings</w:t>
      </w:r>
    </w:p>
    <w:p w14:paraId="44986425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06B12BCB"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Product reviews with star ratings</w:t>
      </w:r>
    </w:p>
    <w:p w14:paraId="2F622F3A"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Verified purchase badges</w:t>
      </w:r>
    </w:p>
    <w:p w14:paraId="2BF5DCC9"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Photo reviews (UGC)</w:t>
      </w:r>
    </w:p>
    <w:p w14:paraId="5961D218"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Helpful review upvoting</w:t>
      </w:r>
    </w:p>
    <w:p w14:paraId="521A27BF"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Review moderation system</w:t>
      </w:r>
    </w:p>
    <w:p w14:paraId="4AAABA40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5E759A7B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Instagram Integration</w:t>
      </w:r>
    </w:p>
    <w:p w14:paraId="40E051E1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1490D2B2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Instagram feed display on homepage</w:t>
      </w:r>
    </w:p>
    <w:p w14:paraId="3B94E721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Shoppable Instagram posts</w:t>
      </w:r>
    </w:p>
    <w:p w14:paraId="4E334002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Instagram Shop integration</w:t>
      </w:r>
    </w:p>
    <w:p w14:paraId="4015F51F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UGC carousel on product pages</w:t>
      </w:r>
    </w:p>
    <w:p w14:paraId="250FCC58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Social sharing buttons</w:t>
      </w:r>
    </w:p>
    <w:p w14:paraId="43C91B76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235D92B7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Loyalty Program</w:t>
      </w:r>
    </w:p>
    <w:p w14:paraId="2895A3A8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3C7C072B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Points for purchases</w:t>
      </w:r>
    </w:p>
    <w:p w14:paraId="0821D6E5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Points for reviews/UGC</w:t>
      </w:r>
    </w:p>
    <w:p w14:paraId="79C14671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Points for social shares</w:t>
      </w:r>
    </w:p>
    <w:p w14:paraId="7F597949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Redeem points for discounts</w:t>
      </w:r>
    </w:p>
    <w:p w14:paraId="7C278C82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Loyalty tiers/milestones</w:t>
      </w:r>
    </w:p>
    <w:p w14:paraId="2F8BAEE0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Birthday bonus points</w:t>
      </w:r>
    </w:p>
    <w:p w14:paraId="0CA726CE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7FCCDF7F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User-Generated Content Hub</w:t>
      </w:r>
    </w:p>
    <w:p w14:paraId="3C5C4A1C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77BDEDF0">
      <w:pPr>
        <w:keepNext w:val="0"/>
        <w:keepLines w:val="0"/>
        <w:widowControl/>
        <w:numPr>
          <w:ilvl w:val="1"/>
          <w:numId w:val="6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Unboxing photo gallery</w:t>
      </w:r>
    </w:p>
    <w:p w14:paraId="34260614">
      <w:pPr>
        <w:keepNext w:val="0"/>
        <w:keepLines w:val="0"/>
        <w:widowControl/>
        <w:numPr>
          <w:ilvl w:val="1"/>
          <w:numId w:val="6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Hashtag campaign integration (#GiftHerASmile)</w:t>
      </w:r>
    </w:p>
    <w:p w14:paraId="5FB95912">
      <w:pPr>
        <w:keepNext w:val="0"/>
        <w:keepLines w:val="0"/>
        <w:widowControl/>
        <w:numPr>
          <w:ilvl w:val="1"/>
          <w:numId w:val="6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Submit UGC for rewards</w:t>
      </w:r>
    </w:p>
    <w:p w14:paraId="75833498">
      <w:pPr>
        <w:keepNext w:val="0"/>
        <w:keepLines w:val="0"/>
        <w:widowControl/>
        <w:numPr>
          <w:ilvl w:val="1"/>
          <w:numId w:val="6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Featured customer stories</w:t>
      </w:r>
    </w:p>
    <w:p w14:paraId="7770F6B3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Order Management &amp; Fulfillment</w:t>
      </w:r>
    </w:p>
    <w:p w14:paraId="5BE5622A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529CA481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Order Tracking</w:t>
      </w:r>
    </w:p>
    <w:p w14:paraId="66549832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313E7FF7"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Real-time shipment tracking</w:t>
      </w:r>
    </w:p>
    <w:p w14:paraId="08DD08BC"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Courier status updates</w:t>
      </w:r>
    </w:p>
    <w:p w14:paraId="1B17D87A"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Estimated delivery date</w:t>
      </w:r>
    </w:p>
    <w:p w14:paraId="22B0DAE7"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SMS/Email notifications at each stage</w:t>
      </w:r>
    </w:p>
    <w:p w14:paraId="4719CBBF"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Track multiple orders</w:t>
      </w:r>
    </w:p>
    <w:p w14:paraId="3B245E34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7E2BEA34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Delivery Management</w:t>
      </w:r>
    </w:p>
    <w:p w14:paraId="39B077D9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5802237E">
      <w:pPr>
        <w:keepNext w:val="0"/>
        <w:keepLines w:val="0"/>
        <w:widowControl/>
        <w:numPr>
          <w:ilvl w:val="1"/>
          <w:numId w:val="6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Multiple delivery address support</w:t>
      </w:r>
    </w:p>
    <w:p w14:paraId="41E6D647">
      <w:pPr>
        <w:keepNext w:val="0"/>
        <w:keepLines w:val="0"/>
        <w:widowControl/>
        <w:numPr>
          <w:ilvl w:val="1"/>
          <w:numId w:val="6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Pincode serviceability check</w:t>
      </w:r>
    </w:p>
    <w:p w14:paraId="5172B14C">
      <w:pPr>
        <w:keepNext w:val="0"/>
        <w:keepLines w:val="0"/>
        <w:widowControl/>
        <w:numPr>
          <w:ilvl w:val="1"/>
          <w:numId w:val="6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Delivery date scheduling</w:t>
      </w:r>
    </w:p>
    <w:p w14:paraId="369A180B">
      <w:pPr>
        <w:keepNext w:val="0"/>
        <w:keepLines w:val="0"/>
        <w:widowControl/>
        <w:numPr>
          <w:ilvl w:val="1"/>
          <w:numId w:val="6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Special delivery instructions</w:t>
      </w:r>
    </w:p>
    <w:p w14:paraId="7E8F8E27">
      <w:pPr>
        <w:keepNext w:val="0"/>
        <w:keepLines w:val="0"/>
        <w:widowControl/>
        <w:numPr>
          <w:ilvl w:val="1"/>
          <w:numId w:val="6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Delivery slot preferences (if available)</w:t>
      </w:r>
    </w:p>
    <w:p w14:paraId="6E0C7756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2BD85E80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Returns &amp; Exchanges</w:t>
      </w:r>
    </w:p>
    <w:p w14:paraId="1947AEBC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1A783C60"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Easy return initiation</w:t>
      </w:r>
    </w:p>
    <w:p w14:paraId="3EC7C80D"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Return policy display</w:t>
      </w:r>
    </w:p>
    <w:p w14:paraId="175FB90D"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Exchange requests</w:t>
      </w:r>
    </w:p>
    <w:p w14:paraId="73C19FF8"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Refund tracking</w:t>
      </w:r>
    </w:p>
    <w:p w14:paraId="664E17EC"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Return shipping label generation</w:t>
      </w:r>
    </w:p>
    <w:p w14:paraId="34AC2865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Marketing &amp; Engagement</w:t>
      </w:r>
    </w:p>
    <w:p w14:paraId="25E10260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  <w:bookmarkStart w:id="0" w:name="_GoBack"/>
      <w:bookmarkEnd w:id="0"/>
    </w:p>
    <w:p w14:paraId="33FE795B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Email Marketing</w:t>
      </w:r>
    </w:p>
    <w:p w14:paraId="571A4DAB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4BA83E73">
      <w:pPr>
        <w:keepNext w:val="0"/>
        <w:keepLines w:val="0"/>
        <w:widowControl/>
        <w:numPr>
          <w:ilvl w:val="1"/>
          <w:numId w:val="7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Welcome email series</w:t>
      </w:r>
    </w:p>
    <w:p w14:paraId="1843F876">
      <w:pPr>
        <w:keepNext w:val="0"/>
        <w:keepLines w:val="0"/>
        <w:widowControl/>
        <w:numPr>
          <w:ilvl w:val="1"/>
          <w:numId w:val="7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Cart abandonment emails (3 reminders)</w:t>
      </w:r>
    </w:p>
    <w:p w14:paraId="0B305158">
      <w:pPr>
        <w:keepNext w:val="0"/>
        <w:keepLines w:val="0"/>
        <w:widowControl/>
        <w:numPr>
          <w:ilvl w:val="1"/>
          <w:numId w:val="7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Order confirmation emails</w:t>
      </w:r>
    </w:p>
    <w:p w14:paraId="0CF0470A">
      <w:pPr>
        <w:keepNext w:val="0"/>
        <w:keepLines w:val="0"/>
        <w:widowControl/>
        <w:numPr>
          <w:ilvl w:val="1"/>
          <w:numId w:val="7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Shipping notification emails</w:t>
      </w:r>
    </w:p>
    <w:p w14:paraId="654E6B9E">
      <w:pPr>
        <w:keepNext w:val="0"/>
        <w:keepLines w:val="0"/>
        <w:widowControl/>
        <w:numPr>
          <w:ilvl w:val="1"/>
          <w:numId w:val="7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Birthday/anniversary reminder emails</w:t>
      </w:r>
    </w:p>
    <w:p w14:paraId="2C8606A4">
      <w:pPr>
        <w:keepNext w:val="0"/>
        <w:keepLines w:val="0"/>
        <w:widowControl/>
        <w:numPr>
          <w:ilvl w:val="1"/>
          <w:numId w:val="7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Win-back campaigns</w:t>
      </w:r>
    </w:p>
    <w:p w14:paraId="779D6C5B">
      <w:pPr>
        <w:keepNext w:val="0"/>
        <w:keepLines w:val="0"/>
        <w:widowControl/>
        <w:numPr>
          <w:ilvl w:val="1"/>
          <w:numId w:val="7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Newsletter subscription</w:t>
      </w:r>
    </w:p>
    <w:p w14:paraId="02263CC6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562BA871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SMS Notifications</w:t>
      </w:r>
    </w:p>
    <w:p w14:paraId="17817B39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2AB44289">
      <w:pPr>
        <w:keepNext w:val="0"/>
        <w:keepLines w:val="0"/>
        <w:widowControl/>
        <w:numPr>
          <w:ilvl w:val="1"/>
          <w:numId w:val="7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OTP verification</w:t>
      </w:r>
    </w:p>
    <w:p w14:paraId="45708CDB">
      <w:pPr>
        <w:keepNext w:val="0"/>
        <w:keepLines w:val="0"/>
        <w:widowControl/>
        <w:numPr>
          <w:ilvl w:val="1"/>
          <w:numId w:val="7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Order confirmation</w:t>
      </w:r>
    </w:p>
    <w:p w14:paraId="1A11C2DA">
      <w:pPr>
        <w:keepNext w:val="0"/>
        <w:keepLines w:val="0"/>
        <w:widowControl/>
        <w:numPr>
          <w:ilvl w:val="1"/>
          <w:numId w:val="7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Shipping updates</w:t>
      </w:r>
    </w:p>
    <w:p w14:paraId="179196EF">
      <w:pPr>
        <w:keepNext w:val="0"/>
        <w:keepLines w:val="0"/>
        <w:widowControl/>
        <w:numPr>
          <w:ilvl w:val="1"/>
          <w:numId w:val="7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Delivery alerts</w:t>
      </w:r>
    </w:p>
    <w:p w14:paraId="29E1DE57">
      <w:pPr>
        <w:keepNext w:val="0"/>
        <w:keepLines w:val="0"/>
        <w:widowControl/>
        <w:numPr>
          <w:ilvl w:val="1"/>
          <w:numId w:val="7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Promotional offers</w:t>
      </w:r>
    </w:p>
    <w:p w14:paraId="5663E31B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46F80CAD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Coupon &amp; Discount System</w:t>
      </w:r>
    </w:p>
    <w:p w14:paraId="25D24212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72C59322">
      <w:pPr>
        <w:keepNext w:val="0"/>
        <w:keepLines w:val="0"/>
        <w:widowControl/>
        <w:numPr>
          <w:ilvl w:val="1"/>
          <w:numId w:val="7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Coupon code application</w:t>
      </w:r>
    </w:p>
    <w:p w14:paraId="61717968">
      <w:pPr>
        <w:keepNext w:val="0"/>
        <w:keepLines w:val="0"/>
        <w:widowControl/>
        <w:numPr>
          <w:ilvl w:val="1"/>
          <w:numId w:val="7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First-time buyer discounts</w:t>
      </w:r>
    </w:p>
    <w:p w14:paraId="5BD72BA1">
      <w:pPr>
        <w:keepNext w:val="0"/>
        <w:keepLines w:val="0"/>
        <w:widowControl/>
        <w:numPr>
          <w:ilvl w:val="1"/>
          <w:numId w:val="7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Bundle discounts</w:t>
      </w:r>
    </w:p>
    <w:p w14:paraId="2A7C3F08">
      <w:pPr>
        <w:keepNext w:val="0"/>
        <w:keepLines w:val="0"/>
        <w:widowControl/>
        <w:numPr>
          <w:ilvl w:val="1"/>
          <w:numId w:val="7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Seasonal sale campaigns</w:t>
      </w:r>
    </w:p>
    <w:p w14:paraId="24F68A6A">
      <w:pPr>
        <w:keepNext w:val="0"/>
        <w:keepLines w:val="0"/>
        <w:widowControl/>
        <w:numPr>
          <w:ilvl w:val="1"/>
          <w:numId w:val="7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Referral discount codes</w:t>
      </w:r>
    </w:p>
    <w:p w14:paraId="258101CC">
      <w:pPr>
        <w:keepNext w:val="0"/>
        <w:keepLines w:val="0"/>
        <w:widowControl/>
        <w:numPr>
          <w:ilvl w:val="1"/>
          <w:numId w:val="7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Usage limits per coupon</w:t>
      </w:r>
    </w:p>
    <w:p w14:paraId="04C84FC4">
      <w:pPr>
        <w:keepNext w:val="0"/>
        <w:keepLines w:val="0"/>
        <w:widowControl/>
        <w:numPr>
          <w:ilvl w:val="1"/>
          <w:numId w:val="7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Minimum order value rules</w:t>
      </w:r>
    </w:p>
    <w:p w14:paraId="49AF4161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538227F2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Referral Program</w:t>
      </w:r>
    </w:p>
    <w:p w14:paraId="49915A94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0CB0310F">
      <w:pPr>
        <w:keepNext w:val="0"/>
        <w:keepLines w:val="0"/>
        <w:widowControl/>
        <w:numPr>
          <w:ilvl w:val="1"/>
          <w:numId w:val="7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Personal referral codes</w:t>
      </w:r>
    </w:p>
    <w:p w14:paraId="56A42A21">
      <w:pPr>
        <w:keepNext w:val="0"/>
        <w:keepLines w:val="0"/>
        <w:widowControl/>
        <w:numPr>
          <w:ilvl w:val="1"/>
          <w:numId w:val="7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Referral tracking</w:t>
      </w:r>
    </w:p>
    <w:p w14:paraId="796AECF0">
      <w:pPr>
        <w:keepNext w:val="0"/>
        <w:keepLines w:val="0"/>
        <w:widowControl/>
        <w:numPr>
          <w:ilvl w:val="1"/>
          <w:numId w:val="7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Rewards for referrer &amp; referee</w:t>
      </w:r>
    </w:p>
    <w:p w14:paraId="17AC9E99">
      <w:pPr>
        <w:keepNext w:val="0"/>
        <w:keepLines w:val="0"/>
        <w:widowControl/>
        <w:numPr>
          <w:ilvl w:val="1"/>
          <w:numId w:val="7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Social sharing of referral links</w:t>
      </w:r>
    </w:p>
    <w:p w14:paraId="1D757697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Content &amp; SEO</w:t>
      </w:r>
    </w:p>
    <w:p w14:paraId="3917AB21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349B2D4C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Blog/Content Section</w:t>
      </w:r>
    </w:p>
    <w:p w14:paraId="55DEE603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4795020A">
      <w:pPr>
        <w:keepNext w:val="0"/>
        <w:keepLines w:val="0"/>
        <w:widowControl/>
        <w:numPr>
          <w:ilvl w:val="1"/>
          <w:numId w:val="7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Gift guides</w:t>
      </w:r>
    </w:p>
    <w:p w14:paraId="06B63F49">
      <w:pPr>
        <w:keepNext w:val="0"/>
        <w:keepLines w:val="0"/>
        <w:widowControl/>
        <w:numPr>
          <w:ilvl w:val="1"/>
          <w:numId w:val="7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Care instructions</w:t>
      </w:r>
    </w:p>
    <w:p w14:paraId="5569C8C7">
      <w:pPr>
        <w:keepNext w:val="0"/>
        <w:keepLines w:val="0"/>
        <w:widowControl/>
        <w:numPr>
          <w:ilvl w:val="1"/>
          <w:numId w:val="7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Occasion ideas</w:t>
      </w:r>
    </w:p>
    <w:p w14:paraId="54AC7BA5">
      <w:pPr>
        <w:keepNext w:val="0"/>
        <w:keepLines w:val="0"/>
        <w:widowControl/>
        <w:numPr>
          <w:ilvl w:val="1"/>
          <w:numId w:val="7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Style tips</w:t>
      </w:r>
    </w:p>
    <w:p w14:paraId="491550D8">
      <w:pPr>
        <w:keepNext w:val="0"/>
        <w:keepLines w:val="0"/>
        <w:widowControl/>
        <w:numPr>
          <w:ilvl w:val="1"/>
          <w:numId w:val="7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SEO-optimized articles</w:t>
      </w:r>
    </w:p>
    <w:p w14:paraId="47DE28FE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0EF5C717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SEO Optimization</w:t>
      </w:r>
    </w:p>
    <w:p w14:paraId="6824F278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757C5DCC">
      <w:pPr>
        <w:keepNext w:val="0"/>
        <w:keepLines w:val="0"/>
        <w:widowControl/>
        <w:numPr>
          <w:ilvl w:val="1"/>
          <w:numId w:val="7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Product page SEO (meta titles, descriptions)</w:t>
      </w:r>
    </w:p>
    <w:p w14:paraId="3B6D15D9">
      <w:pPr>
        <w:keepNext w:val="0"/>
        <w:keepLines w:val="0"/>
        <w:widowControl/>
        <w:numPr>
          <w:ilvl w:val="1"/>
          <w:numId w:val="7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Category page SEO</w:t>
      </w:r>
    </w:p>
    <w:p w14:paraId="2A986813">
      <w:pPr>
        <w:keepNext w:val="0"/>
        <w:keepLines w:val="0"/>
        <w:widowControl/>
        <w:numPr>
          <w:ilvl w:val="1"/>
          <w:numId w:val="7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Schema markup for products</w:t>
      </w:r>
    </w:p>
    <w:p w14:paraId="319300B2">
      <w:pPr>
        <w:keepNext w:val="0"/>
        <w:keepLines w:val="0"/>
        <w:widowControl/>
        <w:numPr>
          <w:ilvl w:val="1"/>
          <w:numId w:val="7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Sitemap generation</w:t>
      </w:r>
    </w:p>
    <w:p w14:paraId="3E7319D8">
      <w:pPr>
        <w:keepNext w:val="0"/>
        <w:keepLines w:val="0"/>
        <w:widowControl/>
        <w:numPr>
          <w:ilvl w:val="1"/>
          <w:numId w:val="7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Canonical URLs</w:t>
      </w:r>
    </w:p>
    <w:p w14:paraId="0C0F3E06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Support &amp; Trust</w:t>
      </w:r>
    </w:p>
    <w:p w14:paraId="4B938B07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4A1F7055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Customer Support</w:t>
      </w:r>
    </w:p>
    <w:p w14:paraId="5CD46947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777B0265">
      <w:pPr>
        <w:keepNext w:val="0"/>
        <w:keepLines w:val="0"/>
        <w:widowControl/>
        <w:numPr>
          <w:ilvl w:val="1"/>
          <w:numId w:val="7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Live chat widget</w:t>
      </w:r>
    </w:p>
    <w:p w14:paraId="2D2C6FD5">
      <w:pPr>
        <w:keepNext w:val="0"/>
        <w:keepLines w:val="0"/>
        <w:widowControl/>
        <w:numPr>
          <w:ilvl w:val="1"/>
          <w:numId w:val="7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WhatsApp integration</w:t>
      </w:r>
    </w:p>
    <w:p w14:paraId="4C0F8DD9">
      <w:pPr>
        <w:keepNext w:val="0"/>
        <w:keepLines w:val="0"/>
        <w:widowControl/>
        <w:numPr>
          <w:ilvl w:val="1"/>
          <w:numId w:val="7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Email support</w:t>
      </w:r>
    </w:p>
    <w:p w14:paraId="23888366">
      <w:pPr>
        <w:keepNext w:val="0"/>
        <w:keepLines w:val="0"/>
        <w:widowControl/>
        <w:numPr>
          <w:ilvl w:val="1"/>
          <w:numId w:val="7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Phone support</w:t>
      </w:r>
    </w:p>
    <w:p w14:paraId="375AD1DC">
      <w:pPr>
        <w:keepNext w:val="0"/>
        <w:keepLines w:val="0"/>
        <w:widowControl/>
        <w:numPr>
          <w:ilvl w:val="1"/>
          <w:numId w:val="7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Support ticket system</w:t>
      </w:r>
    </w:p>
    <w:p w14:paraId="5189AB18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7F4770F8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Help Center</w:t>
      </w:r>
    </w:p>
    <w:p w14:paraId="3EE3F7F7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070A863C">
      <w:pPr>
        <w:keepNext w:val="0"/>
        <w:keepLines w:val="0"/>
        <w:widowControl/>
        <w:numPr>
          <w:ilvl w:val="1"/>
          <w:numId w:val="8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FAQ section</w:t>
      </w:r>
    </w:p>
    <w:p w14:paraId="5997D2FE">
      <w:pPr>
        <w:keepNext w:val="0"/>
        <w:keepLines w:val="0"/>
        <w:widowControl/>
        <w:numPr>
          <w:ilvl w:val="1"/>
          <w:numId w:val="8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Order self-service (track, modify)</w:t>
      </w:r>
    </w:p>
    <w:p w14:paraId="50699852">
      <w:pPr>
        <w:keepNext w:val="0"/>
        <w:keepLines w:val="0"/>
        <w:widowControl/>
        <w:numPr>
          <w:ilvl w:val="1"/>
          <w:numId w:val="8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Size guides</w:t>
      </w:r>
    </w:p>
    <w:p w14:paraId="0DC59C01">
      <w:pPr>
        <w:keepNext w:val="0"/>
        <w:keepLines w:val="0"/>
        <w:widowControl/>
        <w:numPr>
          <w:ilvl w:val="1"/>
          <w:numId w:val="8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Shipping policy</w:t>
      </w:r>
    </w:p>
    <w:p w14:paraId="633D19A5">
      <w:pPr>
        <w:keepNext w:val="0"/>
        <w:keepLines w:val="0"/>
        <w:widowControl/>
        <w:numPr>
          <w:ilvl w:val="1"/>
          <w:numId w:val="8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Return policy</w:t>
      </w:r>
    </w:p>
    <w:p w14:paraId="3E84BB89">
      <w:pPr>
        <w:keepNext w:val="0"/>
        <w:keepLines w:val="0"/>
        <w:widowControl/>
        <w:numPr>
          <w:ilvl w:val="1"/>
          <w:numId w:val="8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Privacy policy</w:t>
      </w:r>
    </w:p>
    <w:p w14:paraId="7103EAE8">
      <w:pPr>
        <w:keepNext w:val="0"/>
        <w:keepLines w:val="0"/>
        <w:widowControl/>
        <w:numPr>
          <w:ilvl w:val="1"/>
          <w:numId w:val="8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Terms &amp; conditions</w:t>
      </w:r>
    </w:p>
    <w:p w14:paraId="4CACED3C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7D54BF88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Trust Signals</w:t>
      </w:r>
    </w:p>
    <w:p w14:paraId="088A32BC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0A852D7B">
      <w:pPr>
        <w:keepNext w:val="0"/>
        <w:keepLines w:val="0"/>
        <w:widowControl/>
        <w:numPr>
          <w:ilvl w:val="1"/>
          <w:numId w:val="8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Secure checkout badges</w:t>
      </w:r>
    </w:p>
    <w:p w14:paraId="281CF379">
      <w:pPr>
        <w:keepNext w:val="0"/>
        <w:keepLines w:val="0"/>
        <w:widowControl/>
        <w:numPr>
          <w:ilvl w:val="1"/>
          <w:numId w:val="8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Payment security icons</w:t>
      </w:r>
    </w:p>
    <w:p w14:paraId="741014B3">
      <w:pPr>
        <w:keepNext w:val="0"/>
        <w:keepLines w:val="0"/>
        <w:widowControl/>
        <w:numPr>
          <w:ilvl w:val="1"/>
          <w:numId w:val="8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Customer reviews/testimonials</w:t>
      </w:r>
    </w:p>
    <w:p w14:paraId="1451363E">
      <w:pPr>
        <w:keepNext w:val="0"/>
        <w:keepLines w:val="0"/>
        <w:widowControl/>
        <w:numPr>
          <w:ilvl w:val="1"/>
          <w:numId w:val="8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Seller verification</w:t>
      </w:r>
    </w:p>
    <w:p w14:paraId="743AB25B">
      <w:pPr>
        <w:keepNext w:val="0"/>
        <w:keepLines w:val="0"/>
        <w:widowControl/>
        <w:numPr>
          <w:ilvl w:val="1"/>
          <w:numId w:val="8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Safe shopping guarantee</w:t>
      </w:r>
    </w:p>
    <w:p w14:paraId="74982B73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Analytics &amp; Admin</w:t>
      </w:r>
    </w:p>
    <w:p w14:paraId="031954B5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7F20078C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Analytics Dashboard</w:t>
      </w:r>
    </w:p>
    <w:p w14:paraId="04AF20C9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0F2D6740">
      <w:pPr>
        <w:keepNext w:val="0"/>
        <w:keepLines w:val="0"/>
        <w:widowControl/>
        <w:numPr>
          <w:ilvl w:val="1"/>
          <w:numId w:val="8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Traffic sources (Instagram, direct, organic)</w:t>
      </w:r>
    </w:p>
    <w:p w14:paraId="7C5EEF38">
      <w:pPr>
        <w:keepNext w:val="0"/>
        <w:keepLines w:val="0"/>
        <w:widowControl/>
        <w:numPr>
          <w:ilvl w:val="1"/>
          <w:numId w:val="8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Conversion funnel tracking</w:t>
      </w:r>
    </w:p>
    <w:p w14:paraId="141F4BA0">
      <w:pPr>
        <w:keepNext w:val="0"/>
        <w:keepLines w:val="0"/>
        <w:widowControl/>
        <w:numPr>
          <w:ilvl w:val="1"/>
          <w:numId w:val="8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Quiz completion rates</w:t>
      </w:r>
    </w:p>
    <w:p w14:paraId="4026811E">
      <w:pPr>
        <w:keepNext w:val="0"/>
        <w:keepLines w:val="0"/>
        <w:widowControl/>
        <w:numPr>
          <w:ilvl w:val="1"/>
          <w:numId w:val="8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Cart abandonment rates</w:t>
      </w:r>
    </w:p>
    <w:p w14:paraId="7F317EB6">
      <w:pPr>
        <w:keepNext w:val="0"/>
        <w:keepLines w:val="0"/>
        <w:widowControl/>
        <w:numPr>
          <w:ilvl w:val="1"/>
          <w:numId w:val="8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AOV tracking</w:t>
      </w:r>
    </w:p>
    <w:p w14:paraId="19CD5359">
      <w:pPr>
        <w:keepNext w:val="0"/>
        <w:keepLines w:val="0"/>
        <w:widowControl/>
        <w:numPr>
          <w:ilvl w:val="1"/>
          <w:numId w:val="8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Customer lifetime value</w:t>
      </w:r>
    </w:p>
    <w:p w14:paraId="1F5A7E53">
      <w:pPr>
        <w:keepNext w:val="0"/>
        <w:keepLines w:val="0"/>
        <w:widowControl/>
        <w:numPr>
          <w:ilvl w:val="1"/>
          <w:numId w:val="8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Product performance metrics</w:t>
      </w:r>
    </w:p>
    <w:p w14:paraId="5DA05866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0979A82B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Admin Panel</w:t>
      </w:r>
    </w:p>
    <w:p w14:paraId="18DBC70E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486F2884">
      <w:pPr>
        <w:keepNext w:val="0"/>
        <w:keepLines w:val="0"/>
        <w:widowControl/>
        <w:numPr>
          <w:ilvl w:val="1"/>
          <w:numId w:val="8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Product management (add/edit/delete)</w:t>
      </w:r>
    </w:p>
    <w:p w14:paraId="6A1DADB3">
      <w:pPr>
        <w:keepNext w:val="0"/>
        <w:keepLines w:val="0"/>
        <w:widowControl/>
        <w:numPr>
          <w:ilvl w:val="1"/>
          <w:numId w:val="8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Order management</w:t>
      </w:r>
    </w:p>
    <w:p w14:paraId="144032D9">
      <w:pPr>
        <w:keepNext w:val="0"/>
        <w:keepLines w:val="0"/>
        <w:widowControl/>
        <w:numPr>
          <w:ilvl w:val="1"/>
          <w:numId w:val="8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Customer management</w:t>
      </w:r>
    </w:p>
    <w:p w14:paraId="58833071">
      <w:pPr>
        <w:keepNext w:val="0"/>
        <w:keepLines w:val="0"/>
        <w:widowControl/>
        <w:numPr>
          <w:ilvl w:val="1"/>
          <w:numId w:val="8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Inventory management</w:t>
      </w:r>
    </w:p>
    <w:p w14:paraId="179DFFDE">
      <w:pPr>
        <w:keepNext w:val="0"/>
        <w:keepLines w:val="0"/>
        <w:widowControl/>
        <w:numPr>
          <w:ilvl w:val="1"/>
          <w:numId w:val="8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Coupon creation</w:t>
      </w:r>
    </w:p>
    <w:p w14:paraId="108C1746">
      <w:pPr>
        <w:keepNext w:val="0"/>
        <w:keepLines w:val="0"/>
        <w:widowControl/>
        <w:numPr>
          <w:ilvl w:val="1"/>
          <w:numId w:val="8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Bundle creation</w:t>
      </w:r>
    </w:p>
    <w:p w14:paraId="40C98A53">
      <w:pPr>
        <w:keepNext w:val="0"/>
        <w:keepLines w:val="0"/>
        <w:widowControl/>
        <w:numPr>
          <w:ilvl w:val="1"/>
          <w:numId w:val="8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Content management</w:t>
      </w:r>
    </w:p>
    <w:p w14:paraId="19BDB529">
      <w:pPr>
        <w:keepNext w:val="0"/>
        <w:keepLines w:val="0"/>
        <w:widowControl/>
        <w:numPr>
          <w:ilvl w:val="1"/>
          <w:numId w:val="8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Review moderation</w:t>
      </w:r>
    </w:p>
    <w:p w14:paraId="318ADC18">
      <w:pPr>
        <w:keepNext w:val="0"/>
        <w:keepLines w:val="0"/>
        <w:widowControl/>
        <w:numPr>
          <w:ilvl w:val="1"/>
          <w:numId w:val="8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Analytics reports</w:t>
      </w:r>
    </w:p>
    <w:p w14:paraId="63E691B1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Mobile &amp; Performance</w:t>
      </w:r>
    </w:p>
    <w:p w14:paraId="31B03D30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6AFAF671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Mobile Optimization</w:t>
      </w:r>
    </w:p>
    <w:p w14:paraId="6AF673C5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1612DF3D">
      <w:pPr>
        <w:keepNext w:val="0"/>
        <w:keepLines w:val="0"/>
        <w:widowControl/>
        <w:numPr>
          <w:ilvl w:val="1"/>
          <w:numId w:val="8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Responsive design</w:t>
      </w:r>
    </w:p>
    <w:p w14:paraId="6A1012B2">
      <w:pPr>
        <w:keepNext w:val="0"/>
        <w:keepLines w:val="0"/>
        <w:widowControl/>
        <w:numPr>
          <w:ilvl w:val="1"/>
          <w:numId w:val="8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Mobile-first UI</w:t>
      </w:r>
    </w:p>
    <w:p w14:paraId="57491527">
      <w:pPr>
        <w:keepNext w:val="0"/>
        <w:keepLines w:val="0"/>
        <w:widowControl/>
        <w:numPr>
          <w:ilvl w:val="1"/>
          <w:numId w:val="8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Touch-friendly interactions</w:t>
      </w:r>
    </w:p>
    <w:p w14:paraId="591DD01B">
      <w:pPr>
        <w:keepNext w:val="0"/>
        <w:keepLines w:val="0"/>
        <w:widowControl/>
        <w:numPr>
          <w:ilvl w:val="1"/>
          <w:numId w:val="8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Fast mobile load times</w:t>
      </w:r>
    </w:p>
    <w:p w14:paraId="6D387A25">
      <w:pPr>
        <w:keepNext w:val="0"/>
        <w:keepLines w:val="0"/>
        <w:widowControl/>
        <w:numPr>
          <w:ilvl w:val="1"/>
          <w:numId w:val="8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Mobile checkout optimization</w:t>
      </w:r>
    </w:p>
    <w:p w14:paraId="596A6C8F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25981926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Progressive Web App (PWA)</w:t>
      </w:r>
    </w:p>
    <w:p w14:paraId="139079E0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2D7E41EA">
      <w:pPr>
        <w:keepNext w:val="0"/>
        <w:keepLines w:val="0"/>
        <w:widowControl/>
        <w:numPr>
          <w:ilvl w:val="1"/>
          <w:numId w:val="8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Offline browsing capability</w:t>
      </w:r>
    </w:p>
    <w:p w14:paraId="1D7DBE93">
      <w:pPr>
        <w:keepNext w:val="0"/>
        <w:keepLines w:val="0"/>
        <w:widowControl/>
        <w:numPr>
          <w:ilvl w:val="1"/>
          <w:numId w:val="8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Add to homescreen</w:t>
      </w:r>
    </w:p>
    <w:p w14:paraId="1033D8E5">
      <w:pPr>
        <w:keepNext w:val="0"/>
        <w:keepLines w:val="0"/>
        <w:widowControl/>
        <w:numPr>
          <w:ilvl w:val="1"/>
          <w:numId w:val="8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Push notifications</w:t>
      </w:r>
    </w:p>
    <w:p w14:paraId="43E34FC6">
      <w:pPr>
        <w:keepNext w:val="0"/>
        <w:keepLines w:val="0"/>
        <w:widowControl/>
        <w:numPr>
          <w:ilvl w:val="1"/>
          <w:numId w:val="8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App-like experience</w:t>
      </w:r>
    </w:p>
    <w:p w14:paraId="57DEFAFC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Technical Features</w:t>
      </w:r>
    </w:p>
    <w:p w14:paraId="3BC28049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6EAF96D3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Performance Optimization</w:t>
      </w:r>
    </w:p>
    <w:p w14:paraId="6D9BC9F5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5F2213FE">
      <w:pPr>
        <w:keepNext w:val="0"/>
        <w:keepLines w:val="0"/>
        <w:widowControl/>
        <w:numPr>
          <w:ilvl w:val="1"/>
          <w:numId w:val="8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Image lazy loading</w:t>
      </w:r>
    </w:p>
    <w:p w14:paraId="3BCD5037">
      <w:pPr>
        <w:keepNext w:val="0"/>
        <w:keepLines w:val="0"/>
        <w:widowControl/>
        <w:numPr>
          <w:ilvl w:val="1"/>
          <w:numId w:val="8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CDN for media delivery</w:t>
      </w:r>
    </w:p>
    <w:p w14:paraId="0D274B63">
      <w:pPr>
        <w:keepNext w:val="0"/>
        <w:keepLines w:val="0"/>
        <w:widowControl/>
        <w:numPr>
          <w:ilvl w:val="1"/>
          <w:numId w:val="8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Page speed optimization</w:t>
      </w:r>
    </w:p>
    <w:p w14:paraId="1A13887C">
      <w:pPr>
        <w:keepNext w:val="0"/>
        <w:keepLines w:val="0"/>
        <w:widowControl/>
        <w:numPr>
          <w:ilvl w:val="1"/>
          <w:numId w:val="8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Caching strategy</w:t>
      </w:r>
    </w:p>
    <w:p w14:paraId="5F28AF50">
      <w:pPr>
        <w:keepNext w:val="0"/>
        <w:keepLines w:val="0"/>
        <w:widowControl/>
        <w:numPr>
          <w:ilvl w:val="1"/>
          <w:numId w:val="8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Code splitting</w:t>
      </w:r>
    </w:p>
    <w:p w14:paraId="7C1E0436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53D46064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Security</w:t>
      </w:r>
    </w:p>
    <w:p w14:paraId="7036BC67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0760DC66">
      <w:pPr>
        <w:keepNext w:val="0"/>
        <w:keepLines w:val="0"/>
        <w:widowControl/>
        <w:numPr>
          <w:ilvl w:val="1"/>
          <w:numId w:val="9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SSL/HTTPS</w:t>
      </w:r>
    </w:p>
    <w:p w14:paraId="61CF92FF">
      <w:pPr>
        <w:keepNext w:val="0"/>
        <w:keepLines w:val="0"/>
        <w:widowControl/>
        <w:numPr>
          <w:ilvl w:val="1"/>
          <w:numId w:val="9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PCI compliance</w:t>
      </w:r>
    </w:p>
    <w:p w14:paraId="52BFA77D">
      <w:pPr>
        <w:keepNext w:val="0"/>
        <w:keepLines w:val="0"/>
        <w:widowControl/>
        <w:numPr>
          <w:ilvl w:val="1"/>
          <w:numId w:val="9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Fraud detection</w:t>
      </w:r>
    </w:p>
    <w:p w14:paraId="3CB29517">
      <w:pPr>
        <w:keepNext w:val="0"/>
        <w:keepLines w:val="0"/>
        <w:widowControl/>
        <w:numPr>
          <w:ilvl w:val="1"/>
          <w:numId w:val="9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Secure payment processing</w:t>
      </w:r>
    </w:p>
    <w:p w14:paraId="34C1B80B">
      <w:pPr>
        <w:keepNext w:val="0"/>
        <w:keepLines w:val="0"/>
        <w:widowControl/>
        <w:numPr>
          <w:ilvl w:val="1"/>
          <w:numId w:val="9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Data encryption</w:t>
      </w:r>
    </w:p>
    <w:p w14:paraId="321BE0CF">
      <w:pPr>
        <w:keepNext w:val="0"/>
        <w:keepLines w:val="0"/>
        <w:widowControl/>
        <w:numPr>
          <w:ilvl w:val="1"/>
          <w:numId w:val="9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GDPR/privacy compliance</w:t>
      </w:r>
    </w:p>
    <w:p w14:paraId="69361C86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5FF0EC9A">
      <w:pPr>
        <w:pStyle w:val="33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34"/>
          <w:sz w:val="32"/>
          <w:szCs w:val="32"/>
        </w:rPr>
        <w:t>Notifications System</w:t>
      </w:r>
    </w:p>
    <w:p w14:paraId="251A92FF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63512D34">
      <w:pPr>
        <w:keepNext w:val="0"/>
        <w:keepLines w:val="0"/>
        <w:widowControl/>
        <w:numPr>
          <w:ilvl w:val="1"/>
          <w:numId w:val="9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In-app notifications</w:t>
      </w:r>
    </w:p>
    <w:p w14:paraId="3F3F1238">
      <w:pPr>
        <w:keepNext w:val="0"/>
        <w:keepLines w:val="0"/>
        <w:widowControl/>
        <w:numPr>
          <w:ilvl w:val="1"/>
          <w:numId w:val="9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Browser push notifications</w:t>
      </w:r>
    </w:p>
    <w:p w14:paraId="44CD89C4">
      <w:pPr>
        <w:keepNext w:val="0"/>
        <w:keepLines w:val="0"/>
        <w:widowControl/>
        <w:numPr>
          <w:ilvl w:val="1"/>
          <w:numId w:val="9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Email notifications</w:t>
      </w:r>
    </w:p>
    <w:p w14:paraId="5970AB21">
      <w:pPr>
        <w:keepNext w:val="0"/>
        <w:keepLines w:val="0"/>
        <w:widowControl/>
        <w:numPr>
          <w:ilvl w:val="1"/>
          <w:numId w:val="9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SMS notifications</w:t>
      </w:r>
    </w:p>
    <w:p w14:paraId="5AF413C0">
      <w:pPr>
        <w:keepNext w:val="0"/>
        <w:keepLines w:val="0"/>
        <w:widowControl/>
        <w:numPr>
          <w:ilvl w:val="1"/>
          <w:numId w:val="9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Notification preferences</w:t>
      </w:r>
    </w:p>
    <w:p w14:paraId="01554307">
      <w:pPr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E73748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Feature Priority Matrix</w:t>
      </w:r>
    </w:p>
    <w:p w14:paraId="35622CD4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Must-Have (MVP Launch)</w:t>
      </w:r>
    </w:p>
    <w:p w14:paraId="4629D420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Product catalog, cart, checkout</w:t>
      </w:r>
    </w:p>
    <w:p w14:paraId="21E7F706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User accounts &amp; authentication</w:t>
      </w:r>
    </w:p>
    <w:p w14:paraId="5E67AB84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Payment integration</w:t>
      </w:r>
    </w:p>
    <w:p w14:paraId="1D0ACBF8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34"/>
          <w:sz w:val="28"/>
          <w:szCs w:val="28"/>
        </w:rPr>
        <w:t>Gift quiz system</w:t>
      </w:r>
    </w:p>
    <w:p w14:paraId="075F33FE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Order tracking</w:t>
      </w:r>
    </w:p>
    <w:p w14:paraId="6F93B173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Basic wishlist</w:t>
      </w:r>
    </w:p>
    <w:p w14:paraId="3E56BCBE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Reviews</w:t>
      </w:r>
    </w:p>
    <w:p w14:paraId="48DDDC8C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Email notifications</w:t>
      </w:r>
    </w:p>
    <w:p w14:paraId="46648067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Mobile responsive design</w:t>
      </w:r>
    </w:p>
    <w:p w14:paraId="538838D5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Should-Have (Phase 1 - First 3 months)</w:t>
      </w:r>
    </w:p>
    <w:p w14:paraId="7769149E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Loyalty program</w:t>
      </w:r>
    </w:p>
    <w:p w14:paraId="44F816AC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Gift registry</w:t>
      </w:r>
    </w:p>
    <w:p w14:paraId="21A812E0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Custom bundles</w:t>
      </w:r>
    </w:p>
    <w:p w14:paraId="6476BF2B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Advanced filtering</w:t>
      </w:r>
    </w:p>
    <w:p w14:paraId="1A3A98AA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Cart abandonment emails</w:t>
      </w:r>
    </w:p>
    <w:p w14:paraId="398D2452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Instagram integration</w:t>
      </w:r>
    </w:p>
    <w:p w14:paraId="625BAC9D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UGC gallery</w:t>
      </w:r>
    </w:p>
    <w:p w14:paraId="441DA88B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Referral program</w:t>
      </w:r>
    </w:p>
    <w:p w14:paraId="60386A81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Nice-to-Have (Phase 2 - 3-6 months)</w:t>
      </w:r>
    </w:p>
    <w:p w14:paraId="1B2BF322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PWA features</w:t>
      </w:r>
    </w:p>
    <w:p w14:paraId="59B9E72D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Advanced analytics dashboard</w:t>
      </w:r>
    </w:p>
    <w:p w14:paraId="0517FD37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Subscription boxes</w:t>
      </w:r>
    </w:p>
    <w:p w14:paraId="2B666FFD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Community bundle voting</w:t>
      </w:r>
    </w:p>
    <w:p w14:paraId="2AFB965B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Live chat</w:t>
      </w:r>
    </w:p>
    <w:p w14:paraId="0F1E219C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Birthday campaigns</w:t>
      </w:r>
    </w:p>
    <w:p w14:paraId="452945A5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Advanced personalization algorithms</w:t>
      </w:r>
    </w:p>
    <w:p w14:paraId="3B15B202">
      <w:pPr>
        <w:rPr>
          <w:rFonts w:hint="default"/>
          <w:sz w:val="28"/>
          <w:szCs w:val="28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Circuitboar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rcuitboard">
    <w:panose1 w:val="02000500000000000000"/>
    <w:charset w:val="00"/>
    <w:family w:val="auto"/>
    <w:pitch w:val="default"/>
    <w:sig w:usb0="00000083" w:usb1="00000002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B9EF2"/>
    <w:multiLevelType w:val="multilevel"/>
    <w:tmpl w:val="846B9E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96568FE"/>
    <w:multiLevelType w:val="multilevel"/>
    <w:tmpl w:val="896568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D341AFB"/>
    <w:multiLevelType w:val="multilevel"/>
    <w:tmpl w:val="8D341A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D856DBB"/>
    <w:multiLevelType w:val="multilevel"/>
    <w:tmpl w:val="8D856D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8F201AF5"/>
    <w:multiLevelType w:val="multilevel"/>
    <w:tmpl w:val="8F201A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93E8200E"/>
    <w:multiLevelType w:val="multilevel"/>
    <w:tmpl w:val="93E820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953EE046"/>
    <w:multiLevelType w:val="multilevel"/>
    <w:tmpl w:val="953EE0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9D2738B3"/>
    <w:multiLevelType w:val="multilevel"/>
    <w:tmpl w:val="9D2738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A18BA278"/>
    <w:multiLevelType w:val="multilevel"/>
    <w:tmpl w:val="A18BA2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AA5BF2EC"/>
    <w:multiLevelType w:val="multilevel"/>
    <w:tmpl w:val="AA5BF2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B0CF4790"/>
    <w:multiLevelType w:val="multilevel"/>
    <w:tmpl w:val="B0CF47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BA47F4A5"/>
    <w:multiLevelType w:val="multilevel"/>
    <w:tmpl w:val="BA47F4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BD9D173B"/>
    <w:multiLevelType w:val="multilevel"/>
    <w:tmpl w:val="BD9D17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C29D692A"/>
    <w:multiLevelType w:val="multilevel"/>
    <w:tmpl w:val="C29D69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C443ECBC"/>
    <w:multiLevelType w:val="multilevel"/>
    <w:tmpl w:val="C443EC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C8340CEB"/>
    <w:multiLevelType w:val="multilevel"/>
    <w:tmpl w:val="C8340C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D0CD4C12"/>
    <w:multiLevelType w:val="multilevel"/>
    <w:tmpl w:val="D0CD4C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D501550F"/>
    <w:multiLevelType w:val="multilevel"/>
    <w:tmpl w:val="D50155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D5290F7E"/>
    <w:multiLevelType w:val="multilevel"/>
    <w:tmpl w:val="D5290F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DB760285"/>
    <w:multiLevelType w:val="multilevel"/>
    <w:tmpl w:val="DB7602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DD2267A5"/>
    <w:multiLevelType w:val="multilevel"/>
    <w:tmpl w:val="DD2267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EE32FF0E"/>
    <w:multiLevelType w:val="multilevel"/>
    <w:tmpl w:val="EE32FF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F52AD25C"/>
    <w:multiLevelType w:val="multilevel"/>
    <w:tmpl w:val="F52AD2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FEF9092E"/>
    <w:multiLevelType w:val="multilevel"/>
    <w:tmpl w:val="FEF909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5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6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27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28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9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30">
    <w:nsid w:val="0327224F"/>
    <w:multiLevelType w:val="multilevel"/>
    <w:tmpl w:val="032722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0FEE1760"/>
    <w:multiLevelType w:val="multilevel"/>
    <w:tmpl w:val="0FEE17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1236B229"/>
    <w:multiLevelType w:val="multilevel"/>
    <w:tmpl w:val="1236B2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16290C14"/>
    <w:multiLevelType w:val="multilevel"/>
    <w:tmpl w:val="16290C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1DF2EE28"/>
    <w:multiLevelType w:val="multilevel"/>
    <w:tmpl w:val="1DF2EE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1EE374F5"/>
    <w:multiLevelType w:val="multilevel"/>
    <w:tmpl w:val="1EE374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1EE966D4"/>
    <w:multiLevelType w:val="multilevel"/>
    <w:tmpl w:val="1EE966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2099509D"/>
    <w:multiLevelType w:val="multilevel"/>
    <w:tmpl w:val="209950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243B8304"/>
    <w:multiLevelType w:val="multilevel"/>
    <w:tmpl w:val="243B83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2AC27F06"/>
    <w:multiLevelType w:val="multilevel"/>
    <w:tmpl w:val="2AC27F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33542FD8"/>
    <w:multiLevelType w:val="multilevel"/>
    <w:tmpl w:val="33542F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3A57A13B"/>
    <w:multiLevelType w:val="multilevel"/>
    <w:tmpl w:val="3A57A1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3DCBE2EC"/>
    <w:multiLevelType w:val="multilevel"/>
    <w:tmpl w:val="3DCBE2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3FAE3AFB"/>
    <w:multiLevelType w:val="multilevel"/>
    <w:tmpl w:val="3FAE3A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433CCE20"/>
    <w:multiLevelType w:val="multilevel"/>
    <w:tmpl w:val="433CCE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44AFAC84"/>
    <w:multiLevelType w:val="multilevel"/>
    <w:tmpl w:val="44AFAC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46BB2F92"/>
    <w:multiLevelType w:val="multilevel"/>
    <w:tmpl w:val="46BB2F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4E57771D"/>
    <w:multiLevelType w:val="multilevel"/>
    <w:tmpl w:val="4E5777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4FA248E3"/>
    <w:multiLevelType w:val="multilevel"/>
    <w:tmpl w:val="4FA248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">
    <w:nsid w:val="51C5C47A"/>
    <w:multiLevelType w:val="multilevel"/>
    <w:tmpl w:val="51C5C4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">
    <w:nsid w:val="5A436CCF"/>
    <w:multiLevelType w:val="multilevel"/>
    <w:tmpl w:val="5A436C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">
    <w:nsid w:val="5E669B61"/>
    <w:multiLevelType w:val="multilevel"/>
    <w:tmpl w:val="5E669B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">
    <w:nsid w:val="6051DA7C"/>
    <w:multiLevelType w:val="multilevel"/>
    <w:tmpl w:val="6051DA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>
    <w:nsid w:val="62C7B7B6"/>
    <w:multiLevelType w:val="multilevel"/>
    <w:tmpl w:val="62C7B7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">
    <w:nsid w:val="6FF74B2D"/>
    <w:multiLevelType w:val="multilevel"/>
    <w:tmpl w:val="6FF74B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759EFF4C"/>
    <w:multiLevelType w:val="multilevel"/>
    <w:tmpl w:val="759EFF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79C347CE"/>
    <w:multiLevelType w:val="multilevel"/>
    <w:tmpl w:val="79C347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">
    <w:nsid w:val="7A61E9EF"/>
    <w:multiLevelType w:val="multilevel"/>
    <w:tmpl w:val="7A61E9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">
    <w:nsid w:val="7F506837"/>
    <w:multiLevelType w:val="multilevel"/>
    <w:tmpl w:val="7F5068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9"/>
  </w:num>
  <w:num w:numId="2">
    <w:abstractNumId w:val="27"/>
  </w:num>
  <w:num w:numId="3">
    <w:abstractNumId w:val="26"/>
  </w:num>
  <w:num w:numId="4">
    <w:abstractNumId w:val="28"/>
  </w:num>
  <w:num w:numId="5">
    <w:abstractNumId w:val="25"/>
  </w:num>
  <w:num w:numId="6">
    <w:abstractNumId w:val="24"/>
  </w:num>
  <w:num w:numId="7">
    <w:abstractNumId w:val="1"/>
  </w:num>
  <w:num w:numId="8">
    <w:abstractNumId w:val="45"/>
  </w:num>
  <w:num w:numId="9">
    <w:abstractNumId w:val="16"/>
  </w:num>
  <w:num w:numId="10">
    <w:abstractNumId w:val="7"/>
  </w:num>
  <w:num w:numId="11">
    <w:abstractNumId w:val="9"/>
  </w:num>
  <w:num w:numId="12">
    <w:abstractNumId w:val="46"/>
  </w:num>
  <w:num w:numId="13">
    <w:abstractNumId w:val="5"/>
  </w:num>
  <w:num w:numId="14">
    <w:abstractNumId w:val="21"/>
  </w:num>
  <w:num w:numId="15">
    <w:abstractNumId w:val="34"/>
  </w:num>
  <w:num w:numId="16">
    <w:abstractNumId w:val="56"/>
  </w:num>
  <w:num w:numId="17">
    <w:abstractNumId w:val="50"/>
  </w:num>
  <w:num w:numId="18">
    <w:abstractNumId w:val="6"/>
  </w:num>
  <w:num w:numId="19">
    <w:abstractNumId w:val="32"/>
  </w:num>
  <w:num w:numId="20">
    <w:abstractNumId w:val="35"/>
  </w:num>
  <w:num w:numId="21">
    <w:abstractNumId w:val="48"/>
  </w:num>
  <w:num w:numId="22">
    <w:abstractNumId w:val="10"/>
  </w:num>
  <w:num w:numId="23">
    <w:abstractNumId w:val="42"/>
  </w:num>
  <w:num w:numId="24">
    <w:abstractNumId w:val="20"/>
  </w:num>
  <w:num w:numId="25">
    <w:abstractNumId w:val="49"/>
  </w:num>
  <w:num w:numId="26">
    <w:abstractNumId w:val="23"/>
  </w:num>
  <w:num w:numId="27">
    <w:abstractNumId w:val="12"/>
  </w:num>
  <w:num w:numId="28">
    <w:abstractNumId w:val="11"/>
  </w:num>
  <w:num w:numId="29">
    <w:abstractNumId w:val="30"/>
  </w:num>
  <w:num w:numId="30">
    <w:abstractNumId w:val="51"/>
  </w:num>
  <w:num w:numId="31">
    <w:abstractNumId w:val="22"/>
  </w:num>
  <w:num w:numId="32">
    <w:abstractNumId w:val="17"/>
  </w:num>
  <w:num w:numId="33">
    <w:abstractNumId w:val="13"/>
  </w:num>
  <w:num w:numId="34">
    <w:abstractNumId w:val="47"/>
  </w:num>
  <w:num w:numId="35">
    <w:abstractNumId w:val="39"/>
  </w:num>
  <w:num w:numId="36">
    <w:abstractNumId w:val="57"/>
  </w:num>
  <w:num w:numId="37">
    <w:abstractNumId w:val="8"/>
  </w:num>
  <w:num w:numId="38">
    <w:abstractNumId w:val="19"/>
  </w:num>
  <w:num w:numId="39">
    <w:abstractNumId w:val="38"/>
  </w:num>
  <w:num w:numId="40">
    <w:abstractNumId w:val="41"/>
  </w:num>
  <w:num w:numId="41">
    <w:abstractNumId w:val="2"/>
  </w:num>
  <w:num w:numId="42">
    <w:abstractNumId w:val="36"/>
  </w:num>
  <w:num w:numId="43">
    <w:abstractNumId w:val="18"/>
  </w:num>
  <w:num w:numId="44">
    <w:abstractNumId w:val="44"/>
  </w:num>
  <w:num w:numId="45">
    <w:abstractNumId w:val="0"/>
  </w:num>
  <w:num w:numId="46">
    <w:abstractNumId w:val="14"/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7"/>
  </w:num>
  <w:num w:numId="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5"/>
  </w:num>
  <w:num w:numId="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43"/>
  </w:num>
  <w:num w:numId="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54"/>
  </w:num>
  <w:num w:numId="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5"/>
  </w:num>
  <w:num w:numId="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33"/>
  </w:num>
  <w:num w:numId="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52"/>
  </w:num>
  <w:num w:numId="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31"/>
  </w:num>
  <w:num w:numId="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4"/>
  </w:num>
  <w:num w:numId="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3"/>
  </w:num>
  <w:num w:numId="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40"/>
  </w:num>
  <w:num w:numId="93">
    <w:abstractNumId w:val="58"/>
  </w:num>
  <w:num w:numId="9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90147D"/>
    <w:rsid w:val="63F14A55"/>
    <w:rsid w:val="6C8B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Generated by ChatGPT</dc:creator>
  <dc:description>generated by python-docx</dc:description>
  <cp:lastModifiedBy>SAKSHAM SRIVASTAVA</cp:lastModifiedBy>
  <dcterms:modified xsi:type="dcterms:W3CDTF">2025-10-17T14:00:13Z</dcterms:modified>
  <dc:title>The Petal Pouches - Project Summary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0454FE6634AC48598AC6DDFE98E76C0B_12</vt:lpwstr>
  </property>
</Properties>
</file>