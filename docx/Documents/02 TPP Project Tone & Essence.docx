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2182AA">
      <w:pPr>
        <w:jc w:val="center"/>
      </w:pPr>
      <w:r>
        <w:rPr>
          <w:rFonts w:hint="default" w:ascii="Arial" w:hAnsi="Arial"/>
          <w:b/>
          <w:sz w:val="36"/>
          <w:lang/>
        </w:rPr>
        <w:t xml:space="preserve">Essence </w:t>
      </w:r>
      <w:r>
        <w:rPr>
          <w:rFonts w:ascii="Arial" w:hAnsi="Arial"/>
          <w:b/>
          <w:sz w:val="36"/>
        </w:rPr>
        <w:t>Brief — The Petal Pouches</w:t>
      </w:r>
      <w:r>
        <w:rPr>
          <w:rFonts w:ascii="Arial" w:hAnsi="Arial"/>
          <w:b/>
          <w:sz w:val="36"/>
        </w:rPr>
        <w:br w:type="textWrapping"/>
      </w:r>
    </w:p>
    <w:p w14:paraId="3A42A3D5">
      <w:pPr>
        <w:jc w:val="center"/>
      </w:pPr>
      <w:r>
        <w:rPr>
          <w:rFonts w:hint="default" w:ascii="Arial" w:hAnsi="Arial"/>
          <w:sz w:val="24"/>
          <w:lang/>
        </w:rPr>
        <w:t>Tone - Colors Pallets - Typography - Imagery</w:t>
      </w:r>
      <w:bookmarkStart w:id="0" w:name="_GoBack"/>
      <w:bookmarkEnd w:id="0"/>
      <w:r>
        <w:rPr>
          <w:rFonts w:ascii="Arial" w:hAnsi="Arial"/>
          <w:sz w:val="24"/>
        </w:rPr>
        <w:br w:type="textWrapping"/>
      </w:r>
    </w:p>
    <w:p w14:paraId="4F786193"/>
    <w:p w14:paraId="5D82C061">
      <w:pPr>
        <w:pStyle w:val="3"/>
      </w:pPr>
      <w:r>
        <w:rPr>
          <w:rFonts w:ascii="Arial" w:hAnsi="Arial" w:eastAsia="Arial"/>
        </w:rPr>
        <w:t>1) Brand Name Ideas</w:t>
      </w:r>
    </w:p>
    <w:p w14:paraId="14697D63">
      <w:r>
        <w:rPr>
          <w:rFonts w:ascii="Arial" w:hAnsi="Arial"/>
          <w:sz w:val="22"/>
        </w:rPr>
        <w:t>Primary idea: The Petal Pouches – evokes delicacy, gifts, femininity, and Instagrammable charm.</w:t>
      </w:r>
      <w:r>
        <w:rPr>
          <w:rFonts w:ascii="Arial" w:hAnsi="Arial"/>
          <w:sz w:val="22"/>
        </w:rPr>
        <w:br w:type="textWrapping"/>
      </w:r>
    </w:p>
    <w:p w14:paraId="5BBF7B4E">
      <w:pPr>
        <w:pStyle w:val="3"/>
      </w:pPr>
      <w:r>
        <w:rPr>
          <w:rFonts w:ascii="Arial" w:hAnsi="Arial" w:eastAsia="Arial"/>
        </w:rPr>
        <w:t>2) Brand Tone &amp; Voice</w:t>
      </w:r>
    </w:p>
    <w:p w14:paraId="04A43CE9">
      <w:r>
        <w:rPr>
          <w:rFonts w:ascii="Arial" w:hAnsi="Arial"/>
          <w:sz w:val="22"/>
        </w:rPr>
        <w:t>• Playful &amp; Fun – Use lighthearted language, emojis, puns, and casual phrasing.</w:t>
      </w:r>
    </w:p>
    <w:p w14:paraId="71E06262">
      <w:r>
        <w:rPr>
          <w:rFonts w:ascii="Arial" w:hAnsi="Arial"/>
          <w:sz w:val="22"/>
        </w:rPr>
        <w:t>• Affectionate &amp; Heartfelt – Focus on emotions behind gifting: surprise, love, nostalgia.</w:t>
      </w:r>
    </w:p>
    <w:p w14:paraId="3015BAF3">
      <w:r>
        <w:rPr>
          <w:rFonts w:ascii="Arial" w:hAnsi="Arial"/>
          <w:sz w:val="22"/>
        </w:rPr>
        <w:t>• Trendy &amp; Relatable – Speak like Gen Z / teenage girls: trendy words, pop culture references, Instagram-ready captions.</w:t>
      </w:r>
    </w:p>
    <w:p w14:paraId="472608C0">
      <w:r>
        <w:rPr>
          <w:rFonts w:ascii="Arial" w:hAnsi="Arial"/>
          <w:sz w:val="22"/>
        </w:rPr>
        <w:t>• Inspiring &amp; Delightful – Encourage sharing, personalization, and joy in gifting.</w:t>
      </w:r>
    </w:p>
    <w:p w14:paraId="76A0E211">
      <w:r>
        <w:rPr>
          <w:rFonts w:ascii="Arial" w:hAnsi="Arial"/>
          <w:b/>
          <w:sz w:val="22"/>
        </w:rPr>
        <w:t>Examples of captions / tone:</w:t>
      </w:r>
    </w:p>
    <w:p w14:paraId="57818362">
      <w:r>
        <w:rPr>
          <w:rFonts w:ascii="Arial" w:hAnsi="Arial"/>
          <w:sz w:val="22"/>
        </w:rPr>
        <w:t>• “Because every bestie deserves a little sparkle ✨”</w:t>
      </w:r>
    </w:p>
    <w:p w14:paraId="27E41FB8">
      <w:r>
        <w:rPr>
          <w:rFonts w:ascii="Arial" w:hAnsi="Arial"/>
          <w:sz w:val="22"/>
        </w:rPr>
        <w:t>• “Wrap your love in petals 🌸”</w:t>
      </w:r>
    </w:p>
    <w:p w14:paraId="4824DF2C">
      <w:r>
        <w:rPr>
          <w:rFonts w:ascii="Arial" w:hAnsi="Arial"/>
          <w:sz w:val="22"/>
        </w:rPr>
        <w:t>• “For moments that matter, make them magical 💝”</w:t>
      </w:r>
    </w:p>
    <w:p w14:paraId="4C3A3D83">
      <w:pPr>
        <w:pStyle w:val="3"/>
      </w:pPr>
      <w:r>
        <w:rPr>
          <w:rFonts w:ascii="Arial" w:hAnsi="Arial" w:eastAsia="Arial"/>
        </w:rPr>
        <w:t>3) Brand Colors / Palette Options</w:t>
      </w:r>
    </w:p>
    <w:p w14:paraId="7228A3F5">
      <w:r>
        <w:rPr>
          <w:rFonts w:ascii="Arial" w:hAnsi="Arial"/>
          <w:sz w:val="22"/>
        </w:rPr>
        <w:t>Primary colors for Instagram appeal and emotional connection: soft pastels + standout accent for CTAs and highlights.</w:t>
      </w:r>
      <w:r>
        <w:rPr>
          <w:rFonts w:ascii="Arial" w:hAnsi="Arial"/>
          <w:sz w:val="22"/>
        </w:rPr>
        <w:br w:type="textWrapping"/>
      </w:r>
    </w:p>
    <w:p w14:paraId="1E806E94">
      <w:r>
        <w:rPr>
          <w:rFonts w:ascii="Arial" w:hAnsi="Arial"/>
          <w:b/>
          <w:sz w:val="22"/>
        </w:rPr>
        <w:t>Option 1 – Romantic &amp; Soft:</w:t>
      </w:r>
    </w:p>
    <w:p w14:paraId="07C7A93B">
      <w:r>
        <w:rPr>
          <w:rFonts w:ascii="Arial" w:hAnsi="Arial"/>
          <w:sz w:val="22"/>
        </w:rPr>
        <w:t>• Blush Pink (#FFC0CB) – playful, feminine</w:t>
      </w:r>
    </w:p>
    <w:p w14:paraId="3CB4D827">
      <w:r>
        <w:rPr>
          <w:rFonts w:ascii="Arial" w:hAnsi="Arial"/>
          <w:sz w:val="22"/>
        </w:rPr>
        <w:t>• Lavender (#E6E6FA) – calming, trendy</w:t>
      </w:r>
    </w:p>
    <w:p w14:paraId="6E652517">
      <w:r>
        <w:rPr>
          <w:rFonts w:ascii="Arial" w:hAnsi="Arial"/>
          <w:sz w:val="22"/>
        </w:rPr>
        <w:t>• Mint (#AAF0D1) – fresh, light</w:t>
      </w:r>
    </w:p>
    <w:p w14:paraId="3EF3293B">
      <w:r>
        <w:rPr>
          <w:rFonts w:ascii="Arial" w:hAnsi="Arial"/>
          <w:sz w:val="22"/>
        </w:rPr>
        <w:t>• Gold Accent (#FFD700) – premium, sparkly</w:t>
      </w:r>
    </w:p>
    <w:p w14:paraId="27A29FCB">
      <w:r>
        <w:rPr>
          <w:rFonts w:ascii="Arial" w:hAnsi="Arial"/>
          <w:b/>
          <w:sz w:val="22"/>
        </w:rPr>
        <w:t>Option 2 – Bright &amp; Trendy:</w:t>
      </w:r>
    </w:p>
    <w:p w14:paraId="5F9A970C">
      <w:r>
        <w:rPr>
          <w:rFonts w:ascii="Arial" w:hAnsi="Arial"/>
          <w:sz w:val="22"/>
        </w:rPr>
        <w:t>• Coral (#FF6F61) – fun, vibrant</w:t>
      </w:r>
    </w:p>
    <w:p w14:paraId="0139E296">
      <w:r>
        <w:rPr>
          <w:rFonts w:ascii="Arial" w:hAnsi="Arial"/>
          <w:sz w:val="22"/>
        </w:rPr>
        <w:t>• Peach (#FFE5B4) – warm, soft</w:t>
      </w:r>
    </w:p>
    <w:p w14:paraId="427779F2">
      <w:r>
        <w:rPr>
          <w:rFonts w:ascii="Arial" w:hAnsi="Arial"/>
          <w:sz w:val="22"/>
        </w:rPr>
        <w:t>• Lilac (#C8A2C8) – youthful, sweet</w:t>
      </w:r>
    </w:p>
    <w:p w14:paraId="40E09B81">
      <w:r>
        <w:rPr>
          <w:rFonts w:ascii="Arial" w:hAnsi="Arial"/>
          <w:sz w:val="22"/>
        </w:rPr>
        <w:t>• Silver Accent (#C0C0C0) – shiny, modern</w:t>
      </w:r>
    </w:p>
    <w:p w14:paraId="53D12517">
      <w:r>
        <w:rPr>
          <w:rFonts w:ascii="Arial" w:hAnsi="Arial"/>
          <w:b/>
          <w:sz w:val="22"/>
        </w:rPr>
        <w:t>Option 3 – Minimal &amp; Elegant:</w:t>
      </w:r>
    </w:p>
    <w:p w14:paraId="7F69FAE0">
      <w:r>
        <w:rPr>
          <w:rFonts w:ascii="Arial" w:hAnsi="Arial"/>
          <w:sz w:val="22"/>
        </w:rPr>
        <w:t>• Pastel Pink (#F4C2C2)</w:t>
      </w:r>
    </w:p>
    <w:p w14:paraId="197FD6FF">
      <w:r>
        <w:rPr>
          <w:rFonts w:ascii="Arial" w:hAnsi="Arial"/>
          <w:sz w:val="22"/>
        </w:rPr>
        <w:t>• Cream (#FFFDD0)</w:t>
      </w:r>
    </w:p>
    <w:p w14:paraId="40F7A590">
      <w:r>
        <w:rPr>
          <w:rFonts w:ascii="Arial" w:hAnsi="Arial"/>
          <w:sz w:val="22"/>
        </w:rPr>
        <w:t>• Dusty Rose (#DCAE96)</w:t>
      </w:r>
    </w:p>
    <w:p w14:paraId="68846B6B">
      <w:r>
        <w:rPr>
          <w:rFonts w:ascii="Arial" w:hAnsi="Arial"/>
          <w:sz w:val="22"/>
        </w:rPr>
        <w:t>• Rose Gold Accent (#B76E79)</w:t>
      </w:r>
    </w:p>
    <w:p w14:paraId="45C261EF">
      <w:pPr>
        <w:pStyle w:val="3"/>
      </w:pPr>
      <w:r>
        <w:rPr>
          <w:rFonts w:ascii="Arial" w:hAnsi="Arial" w:eastAsia="Arial"/>
        </w:rPr>
        <w:t>4) Typography Suggestions</w:t>
      </w:r>
    </w:p>
    <w:p w14:paraId="022B2DC7">
      <w:r>
        <w:rPr>
          <w:rFonts w:ascii="Arial" w:hAnsi="Arial"/>
          <w:sz w:val="22"/>
        </w:rPr>
        <w:t>• Header / Logo: Rounded, soft, feminine fonts – e.g., Poppins, Quicksand, Baloo Bhai 2</w:t>
      </w:r>
    </w:p>
    <w:p w14:paraId="1BBCD7E1">
      <w:r>
        <w:rPr>
          <w:rFonts w:ascii="Arial" w:hAnsi="Arial"/>
          <w:sz w:val="22"/>
        </w:rPr>
        <w:t>• Body / Description: Clean, readable – e.g., Montserrat, Lato, Roboto</w:t>
      </w:r>
    </w:p>
    <w:p w14:paraId="4DF458B4">
      <w:r>
        <w:rPr>
          <w:rFonts w:ascii="Arial" w:hAnsi="Arial"/>
          <w:sz w:val="22"/>
        </w:rPr>
        <w:t>Combine playful headers with simple body fonts for a balanced modern feel.</w:t>
      </w:r>
    </w:p>
    <w:p w14:paraId="7B7BC0FC">
      <w:pPr>
        <w:pStyle w:val="3"/>
      </w:pPr>
      <w:r>
        <w:rPr>
          <w:rFonts w:ascii="Arial" w:hAnsi="Arial" w:eastAsia="Arial"/>
        </w:rPr>
        <w:t>5) Visual Identity / Imagery Style</w:t>
      </w:r>
    </w:p>
    <w:p w14:paraId="438CEF9B">
      <w:r>
        <w:rPr>
          <w:rFonts w:ascii="Arial" w:hAnsi="Arial"/>
          <w:sz w:val="22"/>
        </w:rPr>
        <w:t>• Instagrammable / Photo-ready – flat lays of gifts, petals, glitter, soft toys, jewelry.</w:t>
      </w:r>
    </w:p>
    <w:p w14:paraId="799207A6">
      <w:r>
        <w:rPr>
          <w:rFonts w:ascii="Arial" w:hAnsi="Arial"/>
          <w:sz w:val="22"/>
        </w:rPr>
        <w:t>• Soft-focus &amp; dreamy – pastel overlays, subtle light flares, bokeh.</w:t>
      </w:r>
    </w:p>
    <w:p w14:paraId="212024C0">
      <w:r>
        <w:rPr>
          <w:rFonts w:ascii="Arial" w:hAnsi="Arial"/>
          <w:sz w:val="22"/>
        </w:rPr>
        <w:t>• Motion / Interactive – small loops or short videos for reels: unboxing, wrapping, glitter sprinkle.</w:t>
      </w:r>
    </w:p>
    <w:p w14:paraId="16C7070D">
      <w:r>
        <w:rPr>
          <w:rFonts w:ascii="Arial" w:hAnsi="Arial"/>
          <w:sz w:val="22"/>
        </w:rPr>
        <w:t>• Packaging: cute, photo-worthy, layered with tissue, ribbon, stickers, handwritten notes.</w:t>
      </w:r>
    </w:p>
    <w:p w14:paraId="7A893503">
      <w:pPr>
        <w:pStyle w:val="3"/>
      </w:pPr>
      <w:r>
        <w:rPr>
          <w:rFonts w:ascii="Arial" w:hAnsi="Arial" w:eastAsia="Arial"/>
        </w:rPr>
        <w:t>6) Brand Positioning</w:t>
      </w:r>
    </w:p>
    <w:p w14:paraId="1BDDD416">
      <w:r>
        <w:rPr>
          <w:rFonts w:ascii="Arial" w:hAnsi="Arial"/>
          <w:b/>
          <w:sz w:val="22"/>
        </w:rPr>
        <w:t>Tagline ideas:</w:t>
      </w:r>
    </w:p>
    <w:p w14:paraId="3BD31C6F">
      <w:r>
        <w:rPr>
          <w:rFonts w:ascii="Arial" w:hAnsi="Arial"/>
          <w:sz w:val="22"/>
        </w:rPr>
        <w:t>• “Gifts that say more than words 💌”</w:t>
      </w:r>
    </w:p>
    <w:p w14:paraId="2C6EB0E1">
      <w:r>
        <w:rPr>
          <w:rFonts w:ascii="Arial" w:hAnsi="Arial"/>
          <w:sz w:val="22"/>
        </w:rPr>
        <w:t>• “Unwrap happiness, one petal at a time 🌸”</w:t>
      </w:r>
    </w:p>
    <w:p w14:paraId="12EFB54A">
      <w:r>
        <w:rPr>
          <w:rFonts w:ascii="Arial" w:hAnsi="Arial"/>
          <w:sz w:val="22"/>
        </w:rPr>
        <w:t>• “Where every gift is a little moment of magic ✨”</w:t>
      </w:r>
    </w:p>
    <w:p w14:paraId="099022A6">
      <w:r>
        <w:rPr>
          <w:rFonts w:ascii="Arial" w:hAnsi="Arial"/>
          <w:sz w:val="22"/>
        </w:rPr>
        <w:t>Focus on emotional gifting experience, personalization, and Instagram-first sharing culture.</w:t>
      </w:r>
    </w:p>
    <w:p w14:paraId="26B18CEF">
      <w:pPr>
        <w:pStyle w:val="3"/>
      </w:pPr>
      <w:r>
        <w:rPr>
          <w:rFonts w:ascii="Arial" w:hAnsi="Arial" w:eastAsia="Arial"/>
        </w:rPr>
        <w:t>7) Summary / Key Takeaways</w:t>
      </w:r>
    </w:p>
    <w:p w14:paraId="120BA1C7">
      <w:r>
        <w:rPr>
          <w:rFonts w:ascii="Arial" w:hAnsi="Arial"/>
          <w:sz w:val="22"/>
        </w:rPr>
        <w:t>• Instagram-first, gift-focused brand targeting teenage &amp; young girls.</w:t>
      </w:r>
    </w:p>
    <w:p w14:paraId="5797A6B5">
      <w:r>
        <w:rPr>
          <w:rFonts w:ascii="Arial" w:hAnsi="Arial"/>
          <w:sz w:val="22"/>
        </w:rPr>
        <w:t>• Soft, playful, feminine, and aspirational tone.</w:t>
      </w:r>
    </w:p>
    <w:p w14:paraId="08B38781">
      <w:r>
        <w:rPr>
          <w:rFonts w:ascii="Arial" w:hAnsi="Arial"/>
          <w:sz w:val="22"/>
        </w:rPr>
        <w:t>• Pastel-based palette with sparkly accent colors for engagement.</w:t>
      </w:r>
    </w:p>
    <w:p w14:paraId="1B5A9F23">
      <w:r>
        <w:rPr>
          <w:rFonts w:ascii="Arial" w:hAnsi="Arial"/>
          <w:sz w:val="22"/>
        </w:rPr>
        <w:t>• Packaging, visuals, and social content designed for shareable, emotional experiences.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Circuitboar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rcuitboard">
    <w:panose1 w:val="02000500000000000000"/>
    <w:charset w:val="00"/>
    <w:family w:val="auto"/>
    <w:pitch w:val="default"/>
    <w:sig w:usb0="00000083" w:usb1="00000002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5D8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Generated by ChatGPT</dc:creator>
  <dc:description>generated by python-docx</dc:description>
  <cp:lastModifiedBy>SAKSHAM SRIVASTAVA</cp:lastModifiedBy>
  <dcterms:modified xsi:type="dcterms:W3CDTF">2025-10-12T11:41:10Z</dcterms:modified>
  <dc:title>The Petal Pouches - Brand Brief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815D552FE2A64721A9DED746BEEB1D3D_12</vt:lpwstr>
  </property>
</Properties>
</file>