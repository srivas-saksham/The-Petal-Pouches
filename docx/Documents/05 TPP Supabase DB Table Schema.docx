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D81797">
      <w:pPr>
        <w:pStyle w:val="2"/>
      </w:pPr>
      <w:r>
        <w:t>8. Supabase Database Schema (SQL &amp; Explanations)</w:t>
      </w:r>
    </w:p>
    <w:p w14:paraId="1ADE3D47">
      <w:r>
        <w:t>Use PostgreSQL on Supabase. Below are the core tables and an example CREATE TABLE DDL for each. Run them in Supabase SQL editor or your migration tool.</w:t>
      </w:r>
      <w:r>
        <w:br w:type="textWrapping"/>
      </w:r>
      <w:r>
        <w:br w:type="textWrapping"/>
      </w:r>
      <w:r>
        <w:t>Note: UUIDs, timestamps, and JSONB are used for flexibility and compatibility with personalization.</w:t>
      </w:r>
    </w:p>
    <w:p w14:paraId="5E194C95">
      <w:pPr>
        <w:pStyle w:val="3"/>
        <w:numPr>
          <w:ilvl w:val="0"/>
          <w:numId w:val="7"/>
        </w:numPr>
      </w:pPr>
      <w:r>
        <w:t>Table: users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1728"/>
      </w:tblGrid>
      <w:tr w14:paraId="308831CE">
        <w:tc>
          <w:tcPr>
            <w:tcW w:w="1728" w:type="dxa"/>
            <w:shd w:val="clear" w:color="auto" w:fill="E3E3E3"/>
          </w:tcPr>
          <w:p w14:paraId="39E52585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2424BBB3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6B9F5EF2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275625C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3E91F6F8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397D5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576F4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43CEB70D">
            <w:pPr>
              <w:spacing w:before="40" w:after="40"/>
            </w:pPr>
            <w:r>
              <w:t>uuid</w:t>
            </w:r>
          </w:p>
        </w:tc>
        <w:tc>
          <w:tcPr>
            <w:tcW w:w="1728" w:type="dxa"/>
          </w:tcPr>
          <w:p w14:paraId="505BE7EB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5A1DC30E">
            <w:pPr>
              <w:spacing w:before="40" w:after="40"/>
            </w:pPr>
            <w:r>
              <w:t>Primary key</w:t>
            </w:r>
          </w:p>
        </w:tc>
        <w:tc>
          <w:tcPr>
            <w:tcW w:w="1728" w:type="dxa"/>
          </w:tcPr>
          <w:p w14:paraId="0BBB1547">
            <w:pPr>
              <w:spacing w:before="40" w:after="40"/>
            </w:pPr>
            <w:r>
              <w:t>Unique user ID</w:t>
            </w:r>
          </w:p>
        </w:tc>
      </w:tr>
      <w:tr w14:paraId="3A329FB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6A491E">
            <w:pPr>
              <w:spacing w:before="40" w:after="40"/>
            </w:pPr>
            <w:r>
              <w:t>name</w:t>
            </w:r>
          </w:p>
        </w:tc>
        <w:tc>
          <w:tcPr>
            <w:tcW w:w="1728" w:type="dxa"/>
          </w:tcPr>
          <w:p w14:paraId="0CE827A5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68CF423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42F61993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4A196F04">
            <w:pPr>
              <w:spacing w:before="40" w:after="40"/>
            </w:pPr>
            <w:r>
              <w:t>Full name of user</w:t>
            </w:r>
          </w:p>
        </w:tc>
      </w:tr>
      <w:tr w14:paraId="122689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F69F88">
            <w:pPr>
              <w:spacing w:before="40" w:after="40"/>
            </w:pPr>
            <w:r>
              <w:t>email</w:t>
            </w:r>
          </w:p>
        </w:tc>
        <w:tc>
          <w:tcPr>
            <w:tcW w:w="1728" w:type="dxa"/>
          </w:tcPr>
          <w:p w14:paraId="0FB0C984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1B66416F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CB79E19">
            <w:pPr>
              <w:spacing w:before="40" w:after="40"/>
            </w:pPr>
            <w:r>
              <w:t>NOT NULL, UNIQUE</w:t>
            </w:r>
          </w:p>
        </w:tc>
        <w:tc>
          <w:tcPr>
            <w:tcW w:w="1728" w:type="dxa"/>
          </w:tcPr>
          <w:p w14:paraId="3FEDB4A5">
            <w:pPr>
              <w:spacing w:before="40" w:after="40"/>
            </w:pPr>
            <w:r>
              <w:t>Used for login</w:t>
            </w:r>
          </w:p>
        </w:tc>
      </w:tr>
      <w:tr w14:paraId="6439D9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E7111C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</w:t>
            </w:r>
            <w:r>
              <w:t>assword</w:t>
            </w:r>
            <w:r>
              <w:rPr>
                <w:rFonts w:hint="default"/>
                <w:lang w:val="en-US"/>
              </w:rPr>
              <w:t>_hash</w:t>
            </w:r>
          </w:p>
        </w:tc>
        <w:tc>
          <w:tcPr>
            <w:tcW w:w="1728" w:type="dxa"/>
          </w:tcPr>
          <w:p w14:paraId="1449D1DD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548DDF9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AEE0CA0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534453C8">
            <w:pPr>
              <w:spacing w:before="40" w:after="40"/>
            </w:pPr>
            <w:r>
              <w:t>Hashed password</w:t>
            </w:r>
          </w:p>
        </w:tc>
      </w:tr>
      <w:tr w14:paraId="2E2F46D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64CC3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email_verified</w:t>
            </w:r>
          </w:p>
        </w:tc>
        <w:tc>
          <w:tcPr>
            <w:tcW w:w="1728" w:type="dxa"/>
          </w:tcPr>
          <w:p w14:paraId="4D86A96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1728" w:type="dxa"/>
          </w:tcPr>
          <w:p w14:paraId="36CDE0D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40701E5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7043A5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email is verified or not</w:t>
            </w:r>
          </w:p>
        </w:tc>
      </w:tr>
      <w:tr w14:paraId="3FE361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D0EA84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</w:t>
            </w:r>
          </w:p>
        </w:tc>
        <w:tc>
          <w:tcPr>
            <w:tcW w:w="1728" w:type="dxa"/>
          </w:tcPr>
          <w:p w14:paraId="2C618C2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1EDB4E72">
            <w:pPr>
              <w:spacing w:before="40" w:after="40"/>
              <w:rPr>
                <w:rFonts w:hint="default"/>
                <w:lang w:val="en-US"/>
              </w:rPr>
            </w:pPr>
          </w:p>
        </w:tc>
        <w:tc>
          <w:tcPr>
            <w:tcW w:w="1728" w:type="dxa"/>
          </w:tcPr>
          <w:p w14:paraId="62AA7C01">
            <w:pPr>
              <w:spacing w:before="40" w:after="40"/>
            </w:pPr>
          </w:p>
        </w:tc>
        <w:tc>
          <w:tcPr>
            <w:tcW w:w="1728" w:type="dxa"/>
          </w:tcPr>
          <w:p w14:paraId="0598168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Phone/mobile number</w:t>
            </w:r>
          </w:p>
        </w:tc>
      </w:tr>
      <w:tr w14:paraId="24E8FB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B1CE2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is_active</w:t>
            </w:r>
          </w:p>
        </w:tc>
        <w:tc>
          <w:tcPr>
            <w:tcW w:w="1728" w:type="dxa"/>
          </w:tcPr>
          <w:p w14:paraId="4B6CEFF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1728" w:type="dxa"/>
          </w:tcPr>
          <w:p w14:paraId="3E89888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true</w:t>
            </w:r>
          </w:p>
        </w:tc>
        <w:tc>
          <w:tcPr>
            <w:tcW w:w="1728" w:type="dxa"/>
          </w:tcPr>
          <w:p w14:paraId="395B114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D1042E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user account is active</w:t>
            </w:r>
          </w:p>
        </w:tc>
      </w:tr>
      <w:tr w14:paraId="56A12D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687282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565B1607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</w:tcPr>
          <w:p w14:paraId="75BC4E76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038D16C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3C413D2">
            <w:pPr>
              <w:spacing w:before="40" w:after="40"/>
            </w:pPr>
            <w:r>
              <w:t>Timestamp of registration</w:t>
            </w:r>
          </w:p>
        </w:tc>
      </w:tr>
      <w:tr w14:paraId="292271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3DEF123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updated</w:t>
            </w:r>
            <w:r>
              <w:t>_at</w:t>
            </w:r>
          </w:p>
        </w:tc>
        <w:tc>
          <w:tcPr>
            <w:tcW w:w="1728" w:type="dxa"/>
            <w:vAlign w:val="top"/>
          </w:tcPr>
          <w:p w14:paraId="4836E6CD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  <w:vAlign w:val="top"/>
          </w:tcPr>
          <w:p w14:paraId="45ACEA6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  <w:vAlign w:val="top"/>
          </w:tcPr>
          <w:p w14:paraId="57CBE3C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  <w:vAlign w:val="top"/>
          </w:tcPr>
          <w:p w14:paraId="43B89F7A">
            <w:pPr>
              <w:spacing w:before="40" w:after="40"/>
              <w:rPr>
                <w:rFonts w:hint="default"/>
                <w:lang w:val="en-US"/>
              </w:rPr>
            </w:pPr>
            <w:r>
              <w:t xml:space="preserve">Timestamp of </w:t>
            </w:r>
            <w:r>
              <w:rPr>
                <w:rFonts w:hint="default"/>
                <w:lang w:val="en-US"/>
              </w:rPr>
              <w:t>updattion</w:t>
            </w:r>
          </w:p>
        </w:tc>
      </w:tr>
      <w:tr w14:paraId="284116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7B94482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last_login</w:t>
            </w:r>
          </w:p>
        </w:tc>
        <w:tc>
          <w:tcPr>
            <w:tcW w:w="1728" w:type="dxa"/>
            <w:vAlign w:val="top"/>
          </w:tcPr>
          <w:p w14:paraId="083EF33F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  <w:vAlign w:val="top"/>
          </w:tcPr>
          <w:p w14:paraId="7EEC893B">
            <w:pPr>
              <w:spacing w:before="40" w:after="40"/>
            </w:pPr>
          </w:p>
        </w:tc>
        <w:tc>
          <w:tcPr>
            <w:tcW w:w="1728" w:type="dxa"/>
            <w:vAlign w:val="top"/>
          </w:tcPr>
          <w:p w14:paraId="7D876A4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  <w:vAlign w:val="top"/>
          </w:tcPr>
          <w:p w14:paraId="55B82F74">
            <w:pPr>
              <w:spacing w:before="40" w:after="40"/>
              <w:rPr>
                <w:rFonts w:hint="default"/>
                <w:lang w:val="en-US"/>
              </w:rPr>
            </w:pPr>
            <w:r>
              <w:t xml:space="preserve">Timestamp of </w:t>
            </w:r>
            <w:r>
              <w:rPr>
                <w:rFonts w:hint="default"/>
                <w:lang w:val="en-US"/>
              </w:rPr>
              <w:t>last login</w:t>
            </w:r>
          </w:p>
        </w:tc>
      </w:tr>
    </w:tbl>
    <w:p w14:paraId="6FCB4E7D"/>
    <w:p w14:paraId="53F5E544"/>
    <w:p w14:paraId="74D6ABED"/>
    <w:p w14:paraId="5CC72F15"/>
    <w:p w14:paraId="6602BF9C"/>
    <w:p w14:paraId="3292C5C8"/>
    <w:p w14:paraId="585657B3"/>
    <w:p w14:paraId="753CB127"/>
    <w:p w14:paraId="1E05B0A5"/>
    <w:p w14:paraId="26F2C388">
      <w:pPr>
        <w:pStyle w:val="3"/>
        <w:numPr>
          <w:ilvl w:val="0"/>
          <w:numId w:val="7"/>
        </w:numPr>
        <w:ind w:left="0" w:leftChars="0" w:firstLine="0" w:firstLineChars="0"/>
      </w:pPr>
      <w:r>
        <w:t>Table: addresses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1728"/>
      </w:tblGrid>
      <w:tr w14:paraId="62271F7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4B3F61D2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795566E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1728" w:type="dxa"/>
            <w:shd w:val="clear" w:color="auto" w:fill="E3E3E3"/>
          </w:tcPr>
          <w:p w14:paraId="2238089D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52A2FFF1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1728" w:type="dxa"/>
            <w:shd w:val="clear" w:color="auto" w:fill="E3E3E3"/>
          </w:tcPr>
          <w:p w14:paraId="069DB179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397C4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DCE85D7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6CCF61D">
            <w:pPr>
              <w:spacing w:before="40" w:after="40"/>
            </w:pPr>
            <w:r>
              <w:t>uuid</w:t>
            </w:r>
          </w:p>
        </w:tc>
        <w:tc>
          <w:tcPr>
            <w:tcW w:w="1728" w:type="dxa"/>
          </w:tcPr>
          <w:p w14:paraId="3F001BB8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77C07452">
            <w:pPr>
              <w:spacing w:before="40" w:after="40"/>
            </w:pPr>
            <w:r>
              <w:t>Primary key</w:t>
            </w:r>
          </w:p>
        </w:tc>
        <w:tc>
          <w:tcPr>
            <w:tcW w:w="1728" w:type="dxa"/>
          </w:tcPr>
          <w:p w14:paraId="1AB1FD8E">
            <w:pPr>
              <w:spacing w:before="40" w:after="40"/>
            </w:pPr>
            <w:r>
              <w:t>Unique address ID</w:t>
            </w:r>
          </w:p>
        </w:tc>
      </w:tr>
      <w:tr w14:paraId="7F49B5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AF0403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66B3B4F0">
            <w:pPr>
              <w:spacing w:before="40" w:after="40"/>
            </w:pPr>
            <w:r>
              <w:t>uuid</w:t>
            </w:r>
          </w:p>
        </w:tc>
        <w:tc>
          <w:tcPr>
            <w:tcW w:w="1728" w:type="dxa"/>
          </w:tcPr>
          <w:p w14:paraId="7372412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FC4F1E9">
            <w:pPr>
              <w:spacing w:before="40" w:after="40"/>
            </w:pPr>
            <w:r>
              <w:t>FOREIGN KEY → users.id</w:t>
            </w:r>
          </w:p>
        </w:tc>
        <w:tc>
          <w:tcPr>
            <w:tcW w:w="1728" w:type="dxa"/>
          </w:tcPr>
          <w:p w14:paraId="1CAFA008">
            <w:pPr>
              <w:spacing w:before="40" w:after="40"/>
            </w:pPr>
            <w:r>
              <w:t>Owner of the address</w:t>
            </w:r>
          </w:p>
        </w:tc>
      </w:tr>
      <w:tr w14:paraId="0C8546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0AB51D5">
            <w:pPr>
              <w:spacing w:before="40" w:after="40"/>
            </w:pPr>
            <w:r>
              <w:t>line1</w:t>
            </w:r>
          </w:p>
        </w:tc>
        <w:tc>
          <w:tcPr>
            <w:tcW w:w="1728" w:type="dxa"/>
          </w:tcPr>
          <w:p w14:paraId="7F2B0CF7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6F2E152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99DEEDE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4A165799">
            <w:pPr>
              <w:spacing w:before="40" w:after="40"/>
            </w:pPr>
            <w:r>
              <w:t>Address line 1</w:t>
            </w:r>
          </w:p>
        </w:tc>
      </w:tr>
      <w:tr w14:paraId="55A950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AE76605">
            <w:pPr>
              <w:spacing w:before="40" w:after="40"/>
            </w:pPr>
            <w:r>
              <w:t>line2</w:t>
            </w:r>
          </w:p>
        </w:tc>
        <w:tc>
          <w:tcPr>
            <w:tcW w:w="1728" w:type="dxa"/>
          </w:tcPr>
          <w:p w14:paraId="7CEDB37C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5BF1B9D3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601A88B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910B3A4">
            <w:pPr>
              <w:spacing w:before="40" w:after="40"/>
            </w:pPr>
            <w:r>
              <w:t>Optional additional address</w:t>
            </w:r>
          </w:p>
        </w:tc>
      </w:tr>
      <w:tr w14:paraId="364C15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7DF9AB">
            <w:pPr>
              <w:spacing w:before="40" w:after="40"/>
            </w:pPr>
            <w:r>
              <w:t>city</w:t>
            </w:r>
          </w:p>
        </w:tc>
        <w:tc>
          <w:tcPr>
            <w:tcW w:w="1728" w:type="dxa"/>
          </w:tcPr>
          <w:p w14:paraId="60FC6F22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3E10A62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0CCC2FC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6FDCA316">
            <w:pPr>
              <w:spacing w:before="40" w:after="40"/>
            </w:pPr>
            <w:r>
              <w:t>City name</w:t>
            </w:r>
          </w:p>
        </w:tc>
      </w:tr>
      <w:tr w14:paraId="33B395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2FCC9AB">
            <w:pPr>
              <w:spacing w:before="40" w:after="40"/>
            </w:pPr>
            <w:r>
              <w:t>state</w:t>
            </w:r>
          </w:p>
        </w:tc>
        <w:tc>
          <w:tcPr>
            <w:tcW w:w="1728" w:type="dxa"/>
          </w:tcPr>
          <w:p w14:paraId="68F35509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7C16746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1A2C708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57DEA650">
            <w:pPr>
              <w:spacing w:before="40" w:after="40"/>
            </w:pPr>
            <w:r>
              <w:t>State/Province</w:t>
            </w:r>
          </w:p>
        </w:tc>
      </w:tr>
      <w:tr w14:paraId="1087C4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20A985A">
            <w:pPr>
              <w:spacing w:before="40" w:after="40"/>
            </w:pPr>
            <w:r>
              <w:t>country</w:t>
            </w:r>
          </w:p>
        </w:tc>
        <w:tc>
          <w:tcPr>
            <w:tcW w:w="1728" w:type="dxa"/>
          </w:tcPr>
          <w:p w14:paraId="1F96F59F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159FB60F">
            <w:pPr>
              <w:spacing w:before="40" w:after="40"/>
            </w:pPr>
            <w:r>
              <w:t>'India'</w:t>
            </w:r>
          </w:p>
        </w:tc>
        <w:tc>
          <w:tcPr>
            <w:tcW w:w="1728" w:type="dxa"/>
          </w:tcPr>
          <w:p w14:paraId="7D2C45E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4FBCFD3">
            <w:pPr>
              <w:spacing w:before="40" w:after="40"/>
            </w:pPr>
            <w:r>
              <w:t>Default India</w:t>
            </w:r>
          </w:p>
        </w:tc>
      </w:tr>
      <w:tr w14:paraId="4083E8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57622B7">
            <w:pPr>
              <w:spacing w:before="40" w:after="40"/>
            </w:pPr>
            <w:r>
              <w:t>zip_code</w:t>
            </w:r>
          </w:p>
        </w:tc>
        <w:tc>
          <w:tcPr>
            <w:tcW w:w="1728" w:type="dxa"/>
          </w:tcPr>
          <w:p w14:paraId="256EFD33">
            <w:pPr>
              <w:spacing w:before="40" w:after="40"/>
            </w:pPr>
            <w:r>
              <w:t>text</w:t>
            </w:r>
          </w:p>
        </w:tc>
        <w:tc>
          <w:tcPr>
            <w:tcW w:w="1728" w:type="dxa"/>
          </w:tcPr>
          <w:p w14:paraId="7A7F1A9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49EBEC5">
            <w:pPr>
              <w:spacing w:before="40" w:after="40"/>
            </w:pPr>
            <w:r>
              <w:t>NOT NULL</w:t>
            </w:r>
          </w:p>
        </w:tc>
        <w:tc>
          <w:tcPr>
            <w:tcW w:w="1728" w:type="dxa"/>
          </w:tcPr>
          <w:p w14:paraId="62D88866">
            <w:pPr>
              <w:spacing w:before="40" w:after="40"/>
            </w:pPr>
            <w:r>
              <w:t>Postal code</w:t>
            </w:r>
          </w:p>
        </w:tc>
      </w:tr>
      <w:tr w14:paraId="1FF884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238BA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is_default</w:t>
            </w:r>
          </w:p>
        </w:tc>
        <w:tc>
          <w:tcPr>
            <w:tcW w:w="1728" w:type="dxa"/>
          </w:tcPr>
          <w:p w14:paraId="3D005BD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1728" w:type="dxa"/>
          </w:tcPr>
          <w:p w14:paraId="1FF8547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3C9CC5C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1293CA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address is default for user</w:t>
            </w:r>
          </w:p>
        </w:tc>
      </w:tr>
      <w:tr w14:paraId="5B4DE4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881200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address_type</w:t>
            </w:r>
          </w:p>
        </w:tc>
        <w:tc>
          <w:tcPr>
            <w:tcW w:w="1728" w:type="dxa"/>
          </w:tcPr>
          <w:p w14:paraId="5224127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06E80AD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‘home’::text</w:t>
            </w:r>
          </w:p>
        </w:tc>
        <w:tc>
          <w:tcPr>
            <w:tcW w:w="1728" w:type="dxa"/>
          </w:tcPr>
          <w:p w14:paraId="6142741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52C4C6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Home, work, etc</w:t>
            </w:r>
          </w:p>
        </w:tc>
      </w:tr>
      <w:tr w14:paraId="5A0E70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2A773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phone</w:t>
            </w:r>
          </w:p>
        </w:tc>
        <w:tc>
          <w:tcPr>
            <w:tcW w:w="1728" w:type="dxa"/>
          </w:tcPr>
          <w:p w14:paraId="5F05613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4C0BD007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169144A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1F5895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Receipients phone number</w:t>
            </w:r>
          </w:p>
        </w:tc>
      </w:tr>
      <w:tr w14:paraId="5DD995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7D4ECE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landmark</w:t>
            </w:r>
          </w:p>
        </w:tc>
        <w:tc>
          <w:tcPr>
            <w:tcW w:w="1728" w:type="dxa"/>
          </w:tcPr>
          <w:p w14:paraId="24E3B99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1728" w:type="dxa"/>
          </w:tcPr>
          <w:p w14:paraId="30E0ACAB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9165402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B6338A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Address near landmark</w:t>
            </w:r>
          </w:p>
        </w:tc>
      </w:tr>
      <w:tr w14:paraId="7835B3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7B09CB4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2E136575">
            <w:pPr>
              <w:spacing w:before="40" w:after="40"/>
            </w:pPr>
            <w:r>
              <w:t>timestamptz</w:t>
            </w:r>
          </w:p>
        </w:tc>
        <w:tc>
          <w:tcPr>
            <w:tcW w:w="1728" w:type="dxa"/>
          </w:tcPr>
          <w:p w14:paraId="4E4D3EBF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7F34061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A04652C">
            <w:pPr>
              <w:spacing w:before="40" w:after="40"/>
            </w:pPr>
            <w:r>
              <w:t>Created timestamp</w:t>
            </w:r>
          </w:p>
        </w:tc>
      </w:tr>
    </w:tbl>
    <w:p w14:paraId="095FA4D1"/>
    <w:p w14:paraId="1B4735EF">
      <w:pPr>
        <w:pStyle w:val="3"/>
        <w:numPr>
          <w:ilvl w:val="0"/>
          <w:numId w:val="7"/>
        </w:numPr>
        <w:ind w:left="0" w:leftChars="0" w:firstLine="0" w:firstLineChars="0"/>
      </w:pPr>
      <w:r>
        <w:t>Table: products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7"/>
        <w:gridCol w:w="1728"/>
        <w:gridCol w:w="2056"/>
        <w:gridCol w:w="1728"/>
        <w:gridCol w:w="2620"/>
      </w:tblGrid>
      <w:tr w14:paraId="3BCC30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E3E3E3"/>
          </w:tcPr>
          <w:p w14:paraId="1E0843E7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0958A7C3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72727E73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022AFAEC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620" w:type="dxa"/>
            <w:shd w:val="clear" w:color="auto" w:fill="E3E3E3"/>
          </w:tcPr>
          <w:p w14:paraId="7BBCEA23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103831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2B5BE290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6780F4D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313A84E2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09FE3DA1">
            <w:pPr>
              <w:spacing w:before="40" w:after="40"/>
            </w:pPr>
            <w:r>
              <w:t>Primary key</w:t>
            </w:r>
          </w:p>
        </w:tc>
        <w:tc>
          <w:tcPr>
            <w:tcW w:w="2620" w:type="dxa"/>
          </w:tcPr>
          <w:p w14:paraId="5CE284A7">
            <w:pPr>
              <w:spacing w:before="40" w:after="40"/>
            </w:pPr>
            <w:r>
              <w:t>Product ID</w:t>
            </w:r>
          </w:p>
        </w:tc>
      </w:tr>
      <w:tr w14:paraId="01B0D9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6939A711">
            <w:pPr>
              <w:spacing w:before="40" w:after="40"/>
            </w:pPr>
            <w:r>
              <w:t>title</w:t>
            </w:r>
          </w:p>
        </w:tc>
        <w:tc>
          <w:tcPr>
            <w:tcW w:w="1728" w:type="dxa"/>
          </w:tcPr>
          <w:p w14:paraId="0B147622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56D83623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418A9130">
            <w:pPr>
              <w:spacing w:before="40" w:after="40"/>
            </w:pPr>
            <w:r>
              <w:t>NOT NULL</w:t>
            </w:r>
          </w:p>
        </w:tc>
        <w:tc>
          <w:tcPr>
            <w:tcW w:w="2620" w:type="dxa"/>
          </w:tcPr>
          <w:p w14:paraId="3B4B44E8">
            <w:pPr>
              <w:spacing w:before="40" w:after="40"/>
            </w:pPr>
            <w:r>
              <w:t>Product name</w:t>
            </w:r>
          </w:p>
        </w:tc>
      </w:tr>
      <w:tr w14:paraId="6675FF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37AE7A6B">
            <w:pPr>
              <w:spacing w:before="40" w:after="40"/>
            </w:pPr>
            <w:r>
              <w:t>description</w:t>
            </w:r>
          </w:p>
        </w:tc>
        <w:tc>
          <w:tcPr>
            <w:tcW w:w="1728" w:type="dxa"/>
          </w:tcPr>
          <w:p w14:paraId="52759AD1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22FB608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732BE549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</w:tcPr>
          <w:p w14:paraId="41DD7BC1">
            <w:pPr>
              <w:spacing w:before="40" w:after="40"/>
            </w:pPr>
            <w:r>
              <w:t>Product details</w:t>
            </w:r>
          </w:p>
        </w:tc>
      </w:tr>
      <w:tr w14:paraId="6B2740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3A2C575F">
            <w:pPr>
              <w:spacing w:before="40" w:after="40"/>
            </w:pPr>
            <w:r>
              <w:t>price</w:t>
            </w:r>
          </w:p>
        </w:tc>
        <w:tc>
          <w:tcPr>
            <w:tcW w:w="1728" w:type="dxa"/>
          </w:tcPr>
          <w:p w14:paraId="10601F33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064997D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B524680">
            <w:pPr>
              <w:spacing w:before="40" w:after="40"/>
            </w:pPr>
            <w:r>
              <w:t>NOT NULL</w:t>
            </w:r>
          </w:p>
        </w:tc>
        <w:tc>
          <w:tcPr>
            <w:tcW w:w="2620" w:type="dxa"/>
          </w:tcPr>
          <w:p w14:paraId="4B124A41">
            <w:pPr>
              <w:spacing w:before="40" w:after="40"/>
            </w:pPr>
            <w:r>
              <w:t>Base price (no decimals)</w:t>
            </w:r>
          </w:p>
        </w:tc>
      </w:tr>
      <w:tr w14:paraId="3E39FF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vAlign w:val="top"/>
          </w:tcPr>
          <w:p w14:paraId="70E671E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stock</w:t>
            </w:r>
          </w:p>
        </w:tc>
        <w:tc>
          <w:tcPr>
            <w:tcW w:w="1728" w:type="dxa"/>
            <w:vAlign w:val="top"/>
          </w:tcPr>
          <w:p w14:paraId="126BAAA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  <w:vAlign w:val="top"/>
          </w:tcPr>
          <w:p w14:paraId="327D9C9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  <w:vAlign w:val="top"/>
          </w:tcPr>
          <w:p w14:paraId="23B0CCA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2620" w:type="dxa"/>
            <w:vAlign w:val="top"/>
          </w:tcPr>
          <w:p w14:paraId="154EBEB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 of stock</w:t>
            </w:r>
          </w:p>
        </w:tc>
      </w:tr>
      <w:tr w14:paraId="1A6270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55978B0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</w:t>
            </w:r>
            <w:r>
              <w:t>ategory</w:t>
            </w:r>
            <w:r>
              <w:rPr>
                <w:rFonts w:hint="default"/>
                <w:lang w:val="en-US"/>
              </w:rPr>
              <w:t>_id</w:t>
            </w:r>
          </w:p>
        </w:tc>
        <w:tc>
          <w:tcPr>
            <w:tcW w:w="1728" w:type="dxa"/>
          </w:tcPr>
          <w:p w14:paraId="5C75FBA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uuid</w:t>
            </w:r>
          </w:p>
        </w:tc>
        <w:tc>
          <w:tcPr>
            <w:tcW w:w="2056" w:type="dxa"/>
          </w:tcPr>
          <w:p w14:paraId="4ABC9E4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A01616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FK to category.id</w:t>
            </w:r>
          </w:p>
        </w:tc>
        <w:tc>
          <w:tcPr>
            <w:tcW w:w="2620" w:type="dxa"/>
          </w:tcPr>
          <w:p w14:paraId="25ABB781">
            <w:pPr>
              <w:spacing w:before="40" w:after="40"/>
            </w:pPr>
            <w:r>
              <w:t>Category name</w:t>
            </w:r>
          </w:p>
        </w:tc>
      </w:tr>
      <w:tr w14:paraId="494684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68626E3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t>m</w:t>
            </w:r>
            <w:r>
              <w:rPr>
                <w:rFonts w:hint="default"/>
                <w:lang w:val="en-US"/>
              </w:rPr>
              <w:t>g_url</w:t>
            </w:r>
          </w:p>
        </w:tc>
        <w:tc>
          <w:tcPr>
            <w:tcW w:w="1728" w:type="dxa"/>
          </w:tcPr>
          <w:p w14:paraId="53BE61DB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69AEF6C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138406C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</w:tcPr>
          <w:p w14:paraId="2E418BA4">
            <w:pPr>
              <w:spacing w:before="40" w:after="40"/>
            </w:pPr>
            <w:r>
              <w:t>Cloudinary URLs</w:t>
            </w:r>
          </w:p>
        </w:tc>
      </w:tr>
      <w:tr w14:paraId="6A6160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</w:tcPr>
          <w:p w14:paraId="3651D156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4A4708B8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3FF635BA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59017562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</w:tcPr>
          <w:p w14:paraId="62F4C54C">
            <w:pPr>
              <w:spacing w:before="40" w:after="40"/>
            </w:pPr>
            <w:r>
              <w:t>Created timestamp</w:t>
            </w:r>
          </w:p>
        </w:tc>
      </w:tr>
      <w:tr w14:paraId="6A6FF64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auto"/>
            <w:vAlign w:val="top"/>
          </w:tcPr>
          <w:p w14:paraId="692D4368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sku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449062D3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3597637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0AB4D10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UNIQUE</w:t>
            </w:r>
          </w:p>
        </w:tc>
        <w:tc>
          <w:tcPr>
            <w:tcW w:w="2620" w:type="dxa"/>
            <w:shd w:val="clear" w:color="auto" w:fill="auto"/>
            <w:vAlign w:val="top"/>
          </w:tcPr>
          <w:p w14:paraId="54072F94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Product </w:t>
            </w:r>
            <w:r>
              <w:t>SKU</w:t>
            </w:r>
          </w:p>
        </w:tc>
      </w:tr>
      <w:tr w14:paraId="7F5FC5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7" w:type="dxa"/>
            <w:shd w:val="clear" w:color="auto" w:fill="auto"/>
            <w:vAlign w:val="top"/>
          </w:tcPr>
          <w:p w14:paraId="215BAC5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has_variants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43CDE34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1EA264B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38D312BB">
            <w:pPr>
              <w:spacing w:before="40" w:after="40"/>
            </w:pPr>
            <w:r>
              <w:t>—</w:t>
            </w:r>
          </w:p>
        </w:tc>
        <w:tc>
          <w:tcPr>
            <w:tcW w:w="2620" w:type="dxa"/>
            <w:shd w:val="clear" w:color="auto" w:fill="auto"/>
            <w:vAlign w:val="top"/>
          </w:tcPr>
          <w:p w14:paraId="2818D08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product has vairants.</w:t>
            </w:r>
          </w:p>
        </w:tc>
      </w:tr>
    </w:tbl>
    <w:p w14:paraId="65AF71BD"/>
    <w:p w14:paraId="50EC9937">
      <w:pPr>
        <w:pStyle w:val="3"/>
        <w:numPr>
          <w:ilvl w:val="0"/>
          <w:numId w:val="7"/>
        </w:numPr>
        <w:ind w:left="0" w:leftChars="0" w:firstLine="0" w:firstLineChars="0"/>
      </w:pPr>
      <w:r>
        <w:t>Table: product_variants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2957"/>
      </w:tblGrid>
      <w:tr w14:paraId="61D519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73683D38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57B54A1C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18A4BE7A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1F1974C2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957" w:type="dxa"/>
            <w:shd w:val="clear" w:color="auto" w:fill="E3E3E3"/>
          </w:tcPr>
          <w:p w14:paraId="48523161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5AD4B1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B0EC06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5615EC8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60A9126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15AFF842">
            <w:pPr>
              <w:spacing w:before="40" w:after="40"/>
            </w:pPr>
            <w:r>
              <w:t>Primary key</w:t>
            </w:r>
          </w:p>
        </w:tc>
        <w:tc>
          <w:tcPr>
            <w:tcW w:w="2957" w:type="dxa"/>
          </w:tcPr>
          <w:p w14:paraId="6EA1E7E6">
            <w:pPr>
              <w:spacing w:before="40" w:after="40"/>
            </w:pPr>
            <w:r>
              <w:t>Variant ID</w:t>
            </w:r>
          </w:p>
        </w:tc>
      </w:tr>
      <w:tr w14:paraId="5112E6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A39C1F5">
            <w:pPr>
              <w:spacing w:before="40" w:after="40"/>
            </w:pPr>
            <w:r>
              <w:t>product_id</w:t>
            </w:r>
          </w:p>
        </w:tc>
        <w:tc>
          <w:tcPr>
            <w:tcW w:w="1728" w:type="dxa"/>
          </w:tcPr>
          <w:p w14:paraId="04944983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2B7208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31AE5C3">
            <w:pPr>
              <w:spacing w:before="40" w:after="40"/>
            </w:pPr>
            <w:r>
              <w:t>FOREIGN KEY → products.id ON DELETE CASCADE</w:t>
            </w:r>
          </w:p>
        </w:tc>
        <w:tc>
          <w:tcPr>
            <w:tcW w:w="2957" w:type="dxa"/>
          </w:tcPr>
          <w:p w14:paraId="52DF6466">
            <w:pPr>
              <w:spacing w:before="40" w:after="40"/>
            </w:pPr>
            <w:r>
              <w:t>Parent product</w:t>
            </w:r>
          </w:p>
        </w:tc>
      </w:tr>
      <w:tr w14:paraId="5E11FB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1F4460A">
            <w:pPr>
              <w:spacing w:before="40" w:after="40"/>
            </w:pPr>
            <w:r>
              <w:t>sku</w:t>
            </w:r>
          </w:p>
        </w:tc>
        <w:tc>
          <w:tcPr>
            <w:tcW w:w="1728" w:type="dxa"/>
          </w:tcPr>
          <w:p w14:paraId="33766A0F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6B11DC4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CF0E109">
            <w:pPr>
              <w:spacing w:before="40" w:after="40"/>
            </w:pPr>
            <w:r>
              <w:t>UNIQUE</w:t>
            </w:r>
          </w:p>
        </w:tc>
        <w:tc>
          <w:tcPr>
            <w:tcW w:w="2957" w:type="dxa"/>
          </w:tcPr>
          <w:p w14:paraId="1E01A308">
            <w:pPr>
              <w:spacing w:before="40" w:after="40"/>
            </w:pPr>
            <w:r>
              <w:t>Variant SKU</w:t>
            </w:r>
          </w:p>
        </w:tc>
      </w:tr>
      <w:tr w14:paraId="1FD509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44607A">
            <w:pPr>
              <w:spacing w:before="40" w:after="40"/>
            </w:pPr>
            <w:r>
              <w:t>attributes</w:t>
            </w:r>
          </w:p>
        </w:tc>
        <w:tc>
          <w:tcPr>
            <w:tcW w:w="1728" w:type="dxa"/>
          </w:tcPr>
          <w:p w14:paraId="0B1B6800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4842957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5C5FBFB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6BC8023C">
            <w:pPr>
              <w:spacing w:before="40" w:after="40"/>
            </w:pPr>
            <w:r>
              <w:t>e.g. {"color": "Pink", "size": "Small"}</w:t>
            </w:r>
          </w:p>
        </w:tc>
      </w:tr>
      <w:tr w14:paraId="185ECF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C74AC66">
            <w:pPr>
              <w:spacing w:before="40" w:after="40"/>
            </w:pPr>
            <w:r>
              <w:t>price</w:t>
            </w:r>
          </w:p>
        </w:tc>
        <w:tc>
          <w:tcPr>
            <w:tcW w:w="1728" w:type="dxa"/>
          </w:tcPr>
          <w:p w14:paraId="67548AC9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486929D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B7B063C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45096A87">
            <w:pPr>
              <w:spacing w:before="40" w:after="40"/>
            </w:pPr>
            <w:r>
              <w:t>Variant-specific price</w:t>
            </w:r>
          </w:p>
        </w:tc>
      </w:tr>
      <w:tr w14:paraId="1AFDF5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44C2E2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stock</w:t>
            </w:r>
          </w:p>
        </w:tc>
        <w:tc>
          <w:tcPr>
            <w:tcW w:w="1728" w:type="dxa"/>
          </w:tcPr>
          <w:p w14:paraId="2181C3AA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32655C0C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8B689C1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3A88E5E7">
            <w:pPr>
              <w:spacing w:before="40" w:after="40"/>
            </w:pPr>
            <w:r>
              <w:t>Available stock</w:t>
            </w:r>
          </w:p>
        </w:tc>
      </w:tr>
      <w:tr w14:paraId="6B4AB2B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08C7E3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is_default</w:t>
            </w:r>
          </w:p>
        </w:tc>
        <w:tc>
          <w:tcPr>
            <w:tcW w:w="1728" w:type="dxa"/>
          </w:tcPr>
          <w:p w14:paraId="0BF11CA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056" w:type="dxa"/>
          </w:tcPr>
          <w:p w14:paraId="5B92A6D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387A1C51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2CF0BD3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Default variant for a product</w:t>
            </w:r>
          </w:p>
        </w:tc>
      </w:tr>
      <w:tr w14:paraId="43CF8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E77EC7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weight</w:t>
            </w:r>
          </w:p>
        </w:tc>
        <w:tc>
          <w:tcPr>
            <w:tcW w:w="1728" w:type="dxa"/>
          </w:tcPr>
          <w:p w14:paraId="5C02921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float8</w:t>
            </w:r>
          </w:p>
        </w:tc>
        <w:tc>
          <w:tcPr>
            <w:tcW w:w="2056" w:type="dxa"/>
          </w:tcPr>
          <w:p w14:paraId="69679AF0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1FBEA86E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7CE1654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Weight of the product</w:t>
            </w:r>
          </w:p>
        </w:tc>
      </w:tr>
      <w:tr w14:paraId="47A57D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6B8D60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img_url</w:t>
            </w:r>
          </w:p>
        </w:tc>
        <w:tc>
          <w:tcPr>
            <w:tcW w:w="1728" w:type="dxa"/>
          </w:tcPr>
          <w:p w14:paraId="1E992D8C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1ADC5E3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DA9A14C">
            <w:pPr>
              <w:spacing w:before="40" w:after="40"/>
            </w:pPr>
            <w:r>
              <w:t>—</w:t>
            </w:r>
          </w:p>
        </w:tc>
        <w:tc>
          <w:tcPr>
            <w:tcW w:w="2957" w:type="dxa"/>
          </w:tcPr>
          <w:p w14:paraId="7A38075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Variant’s img url from cloudinary</w:t>
            </w:r>
          </w:p>
        </w:tc>
      </w:tr>
    </w:tbl>
    <w:p w14:paraId="0237EFF4"/>
    <w:p w14:paraId="200B86ED">
      <w:pPr>
        <w:pStyle w:val="3"/>
        <w:numPr>
          <w:ilvl w:val="0"/>
          <w:numId w:val="7"/>
        </w:numPr>
        <w:ind w:left="0" w:leftChars="0" w:firstLine="0" w:firstLineChars="0"/>
      </w:pPr>
      <w:r>
        <w:t>Table: orders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1619"/>
        <w:gridCol w:w="2056"/>
        <w:gridCol w:w="1962"/>
        <w:gridCol w:w="3475"/>
      </w:tblGrid>
      <w:tr w14:paraId="0534A2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shd w:val="clear" w:color="auto" w:fill="E3E3E3"/>
          </w:tcPr>
          <w:p w14:paraId="55D0813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CA049CE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5459FE87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7A407A62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805" w:type="dxa"/>
            <w:shd w:val="clear" w:color="auto" w:fill="E3E3E3"/>
          </w:tcPr>
          <w:p w14:paraId="5968CB91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7A01B4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DE1918B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485A8B2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D208BAE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06C2CD78">
            <w:pPr>
              <w:spacing w:before="40" w:after="40"/>
            </w:pPr>
            <w:r>
              <w:t>Primary key</w:t>
            </w:r>
          </w:p>
        </w:tc>
        <w:tc>
          <w:tcPr>
            <w:tcW w:w="2805" w:type="dxa"/>
          </w:tcPr>
          <w:p w14:paraId="53E67E19">
            <w:pPr>
              <w:spacing w:before="40" w:after="40"/>
            </w:pPr>
            <w:r>
              <w:t>Order ID</w:t>
            </w:r>
          </w:p>
        </w:tc>
      </w:tr>
      <w:tr w14:paraId="278907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628643B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609E358F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4AAB0D2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553CC4C">
            <w:pPr>
              <w:spacing w:before="40" w:after="40"/>
            </w:pPr>
            <w:r>
              <w:t>FOREIGN KEY → users.id</w:t>
            </w:r>
          </w:p>
        </w:tc>
        <w:tc>
          <w:tcPr>
            <w:tcW w:w="2805" w:type="dxa"/>
          </w:tcPr>
          <w:p w14:paraId="2DB2520D">
            <w:pPr>
              <w:spacing w:before="40" w:after="40"/>
            </w:pPr>
            <w:r>
              <w:t>Buyer</w:t>
            </w:r>
          </w:p>
        </w:tc>
      </w:tr>
      <w:tr w14:paraId="32F828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7405EA10">
            <w:pPr>
              <w:spacing w:before="40" w:after="40"/>
            </w:pPr>
            <w:r>
              <w:t>status</w:t>
            </w:r>
          </w:p>
        </w:tc>
        <w:tc>
          <w:tcPr>
            <w:tcW w:w="1728" w:type="dxa"/>
          </w:tcPr>
          <w:p w14:paraId="6937C6EE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7E670A84">
            <w:pPr>
              <w:spacing w:before="40" w:after="40"/>
            </w:pPr>
            <w:r>
              <w:t>'pending'</w:t>
            </w:r>
          </w:p>
        </w:tc>
        <w:tc>
          <w:tcPr>
            <w:tcW w:w="1728" w:type="dxa"/>
          </w:tcPr>
          <w:p w14:paraId="1B1E43FF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36FCAA2E">
            <w:pPr>
              <w:spacing w:before="40" w:after="40"/>
            </w:pPr>
            <w:r>
              <w:t>pending / confirmed / shipped / delivered / cancelled</w:t>
            </w:r>
          </w:p>
        </w:tc>
      </w:tr>
      <w:tr w14:paraId="3E7D50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93C3A66">
            <w:pPr>
              <w:spacing w:before="40" w:after="40"/>
            </w:pPr>
            <w:r>
              <w:t>subtotal</w:t>
            </w:r>
          </w:p>
        </w:tc>
        <w:tc>
          <w:tcPr>
            <w:tcW w:w="1728" w:type="dxa"/>
          </w:tcPr>
          <w:p w14:paraId="70EA7F35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4724F87B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B6AFA27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0D80DD02">
            <w:pPr>
              <w:spacing w:before="40" w:after="40"/>
            </w:pPr>
            <w:r>
              <w:t>Item total before shipping/discount</w:t>
            </w:r>
          </w:p>
        </w:tc>
      </w:tr>
      <w:tr w14:paraId="33F001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087346D">
            <w:pPr>
              <w:spacing w:before="40" w:after="40"/>
            </w:pPr>
            <w:r>
              <w:t>shipping_cost</w:t>
            </w:r>
          </w:p>
        </w:tc>
        <w:tc>
          <w:tcPr>
            <w:tcW w:w="1728" w:type="dxa"/>
          </w:tcPr>
          <w:p w14:paraId="55008848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671E94D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5CA385B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0612F5EC">
            <w:pPr>
              <w:spacing w:before="40" w:after="40"/>
            </w:pPr>
            <w:r>
              <w:t>Delivery charge</w:t>
            </w:r>
          </w:p>
        </w:tc>
      </w:tr>
      <w:tr w14:paraId="6A2901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7708C153">
            <w:pPr>
              <w:spacing w:before="40" w:after="40"/>
            </w:pPr>
            <w:r>
              <w:rPr>
                <w:rFonts w:hint="default"/>
                <w:lang w:val="en-US"/>
              </w:rPr>
              <w:t>final_</w:t>
            </w:r>
            <w:r>
              <w:t>total</w:t>
            </w:r>
          </w:p>
        </w:tc>
        <w:tc>
          <w:tcPr>
            <w:tcW w:w="1728" w:type="dxa"/>
          </w:tcPr>
          <w:p w14:paraId="2C982ADB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7A2D00AC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C65D063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35D8761E">
            <w:pPr>
              <w:spacing w:before="40" w:after="40"/>
            </w:pPr>
            <w:r>
              <w:t>Final payable amount</w:t>
            </w:r>
          </w:p>
        </w:tc>
      </w:tr>
      <w:tr w14:paraId="2937793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38C58A40">
            <w:pPr>
              <w:spacing w:before="40" w:after="40"/>
            </w:pPr>
            <w:r>
              <w:t>shipping_address</w:t>
            </w:r>
          </w:p>
        </w:tc>
        <w:tc>
          <w:tcPr>
            <w:tcW w:w="1728" w:type="dxa"/>
          </w:tcPr>
          <w:p w14:paraId="78AFAA39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6C2C98F4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F3CE725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388F2F2C">
            <w:pPr>
              <w:spacing w:before="40" w:after="40"/>
            </w:pPr>
            <w:r>
              <w:t>Snapshot of delivery address</w:t>
            </w:r>
          </w:p>
        </w:tc>
      </w:tr>
      <w:tr w14:paraId="503FAF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2DC379AD">
            <w:pPr>
              <w:spacing w:before="40" w:after="40"/>
            </w:pPr>
            <w:r>
              <w:t>payment_status</w:t>
            </w:r>
          </w:p>
        </w:tc>
        <w:tc>
          <w:tcPr>
            <w:tcW w:w="1728" w:type="dxa"/>
          </w:tcPr>
          <w:p w14:paraId="55F23383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5629C3E4">
            <w:pPr>
              <w:spacing w:before="40" w:after="40"/>
            </w:pPr>
            <w:r>
              <w:t>'unpaid'</w:t>
            </w:r>
          </w:p>
        </w:tc>
        <w:tc>
          <w:tcPr>
            <w:tcW w:w="1728" w:type="dxa"/>
          </w:tcPr>
          <w:p w14:paraId="6F7E3DB5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2E17488C">
            <w:pPr>
              <w:spacing w:before="40" w:after="40"/>
            </w:pPr>
            <w:r>
              <w:t>unpaid / paid / refunded / failed</w:t>
            </w:r>
          </w:p>
        </w:tc>
      </w:tr>
      <w:tr w14:paraId="6ADBB5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2257F7B">
            <w:pPr>
              <w:spacing w:before="40" w:after="40"/>
            </w:pPr>
            <w:r>
              <w:t>payment_id</w:t>
            </w:r>
          </w:p>
        </w:tc>
        <w:tc>
          <w:tcPr>
            <w:tcW w:w="1728" w:type="dxa"/>
          </w:tcPr>
          <w:p w14:paraId="6F05AE54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7FE26E3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B3A9CA5">
            <w:pPr>
              <w:spacing w:before="40" w:after="40"/>
            </w:pPr>
            <w:r>
              <w:t>UNIQUE</w:t>
            </w:r>
          </w:p>
        </w:tc>
        <w:tc>
          <w:tcPr>
            <w:tcW w:w="2805" w:type="dxa"/>
          </w:tcPr>
          <w:p w14:paraId="679F3F77">
            <w:pPr>
              <w:spacing w:before="40" w:after="40"/>
            </w:pPr>
            <w:r>
              <w:t>Transaction ID (Razorpay/Stripe)</w:t>
            </w:r>
          </w:p>
        </w:tc>
      </w:tr>
      <w:tr w14:paraId="48BA8E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296DF384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5346AAD4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271DFA1B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3686B176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268133CD">
            <w:pPr>
              <w:spacing w:before="40" w:after="40"/>
            </w:pPr>
            <w:r>
              <w:t>Order created timestamp</w:t>
            </w:r>
          </w:p>
        </w:tc>
      </w:tr>
      <w:tr w14:paraId="491B0E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 w14:paraId="4B26ED2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placed_at</w:t>
            </w:r>
          </w:p>
        </w:tc>
        <w:tc>
          <w:tcPr>
            <w:tcW w:w="1728" w:type="dxa"/>
          </w:tcPr>
          <w:p w14:paraId="50A95EB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timestamptz</w:t>
            </w:r>
          </w:p>
        </w:tc>
        <w:tc>
          <w:tcPr>
            <w:tcW w:w="2056" w:type="dxa"/>
          </w:tcPr>
          <w:p w14:paraId="1D6633A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now()</w:t>
            </w:r>
          </w:p>
        </w:tc>
        <w:tc>
          <w:tcPr>
            <w:tcW w:w="1728" w:type="dxa"/>
          </w:tcPr>
          <w:p w14:paraId="78C2E390">
            <w:pPr>
              <w:spacing w:before="40" w:after="40"/>
            </w:pPr>
            <w:r>
              <w:t>—</w:t>
            </w:r>
          </w:p>
        </w:tc>
        <w:tc>
          <w:tcPr>
            <w:tcW w:w="2805" w:type="dxa"/>
          </w:tcPr>
          <w:p w14:paraId="48FA195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 at which order was placed.</w:t>
            </w:r>
          </w:p>
        </w:tc>
      </w:tr>
      <w:tr w14:paraId="20C32B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shd w:val="clear" w:color="auto" w:fill="auto"/>
            <w:vAlign w:val="top"/>
          </w:tcPr>
          <w:p w14:paraId="4E1745D3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custom_bundle_id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48BC20FA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uuid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454B66C3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E31A493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FK → custom_bundles.id</w:t>
            </w:r>
          </w:p>
        </w:tc>
        <w:tc>
          <w:tcPr>
            <w:tcW w:w="2805" w:type="dxa"/>
            <w:shd w:val="clear" w:color="auto" w:fill="auto"/>
            <w:vAlign w:val="top"/>
          </w:tcPr>
          <w:p w14:paraId="5D7A103E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Links order to a specific user-created bundle</w:t>
            </w:r>
          </w:p>
        </w:tc>
      </w:tr>
      <w:tr w14:paraId="3CECE27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C8D79DA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bundle_type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0E06F8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5C4D1EE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'single'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6474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595E527">
            <w:pPr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‘single’, ‘brand_bundle’, or ‘custom_bundle’</w:t>
            </w:r>
          </w:p>
        </w:tc>
      </w:tr>
    </w:tbl>
    <w:p w14:paraId="250F571C"/>
    <w:p w14:paraId="4B238874"/>
    <w:p w14:paraId="4F363103">
      <w:pPr>
        <w:pStyle w:val="3"/>
        <w:numPr>
          <w:ilvl w:val="0"/>
          <w:numId w:val="7"/>
        </w:numPr>
        <w:ind w:left="0" w:leftChars="0" w:firstLine="0" w:firstLineChars="0"/>
      </w:pPr>
      <w:r>
        <w:t>Table: order_items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497"/>
        <w:gridCol w:w="2056"/>
        <w:gridCol w:w="2041"/>
        <w:gridCol w:w="3439"/>
      </w:tblGrid>
      <w:tr w14:paraId="4F7F61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3E3E3"/>
          </w:tcPr>
          <w:p w14:paraId="1AE551BF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C6330C0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00E9F51A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2041" w:type="dxa"/>
            <w:shd w:val="clear" w:color="auto" w:fill="E3E3E3"/>
          </w:tcPr>
          <w:p w14:paraId="016EC513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04" w:type="dxa"/>
            <w:shd w:val="clear" w:color="auto" w:fill="E3E3E3"/>
          </w:tcPr>
          <w:p w14:paraId="0CFB1605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6338040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1EF4C9BB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5E4C52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C3B97DA">
            <w:pPr>
              <w:spacing w:before="40" w:after="40"/>
            </w:pPr>
            <w:r>
              <w:t>gen_random_uuid()</w:t>
            </w:r>
          </w:p>
        </w:tc>
        <w:tc>
          <w:tcPr>
            <w:tcW w:w="2041" w:type="dxa"/>
          </w:tcPr>
          <w:p w14:paraId="112163A7">
            <w:pPr>
              <w:spacing w:before="40" w:after="40"/>
            </w:pPr>
            <w:r>
              <w:t>Primary key</w:t>
            </w:r>
          </w:p>
        </w:tc>
        <w:tc>
          <w:tcPr>
            <w:tcW w:w="3004" w:type="dxa"/>
          </w:tcPr>
          <w:p w14:paraId="559D2D48">
            <w:pPr>
              <w:spacing w:before="40" w:after="40"/>
            </w:pPr>
            <w:r>
              <w:t>Order item ID</w:t>
            </w:r>
          </w:p>
        </w:tc>
      </w:tr>
      <w:tr w14:paraId="4A1B76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49348139">
            <w:pPr>
              <w:spacing w:before="40" w:after="40"/>
            </w:pPr>
            <w:r>
              <w:t>order_id</w:t>
            </w:r>
          </w:p>
        </w:tc>
        <w:tc>
          <w:tcPr>
            <w:tcW w:w="1728" w:type="dxa"/>
          </w:tcPr>
          <w:p w14:paraId="4B82DCAD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3E7BA091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49E0D801">
            <w:pPr>
              <w:spacing w:before="40" w:after="40"/>
            </w:pPr>
            <w:r>
              <w:t xml:space="preserve">FOREIGN KEY → orders.id </w:t>
            </w:r>
          </w:p>
        </w:tc>
        <w:tc>
          <w:tcPr>
            <w:tcW w:w="3004" w:type="dxa"/>
          </w:tcPr>
          <w:p w14:paraId="0B97FBCC">
            <w:pPr>
              <w:spacing w:before="40" w:after="40"/>
            </w:pPr>
            <w:r>
              <w:t>Associated order</w:t>
            </w:r>
          </w:p>
        </w:tc>
      </w:tr>
      <w:tr w14:paraId="1942BF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3D6CBCED">
            <w:pPr>
              <w:spacing w:before="40" w:after="40"/>
            </w:pPr>
            <w:r>
              <w:t>product_variant_id</w:t>
            </w:r>
          </w:p>
        </w:tc>
        <w:tc>
          <w:tcPr>
            <w:tcW w:w="1728" w:type="dxa"/>
          </w:tcPr>
          <w:p w14:paraId="49AE53D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BB4A83F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25813FBF">
            <w:pPr>
              <w:spacing w:before="40" w:after="40"/>
            </w:pPr>
            <w:r>
              <w:t>FOREIGN KEY → product_variants.id</w:t>
            </w:r>
          </w:p>
        </w:tc>
        <w:tc>
          <w:tcPr>
            <w:tcW w:w="3004" w:type="dxa"/>
          </w:tcPr>
          <w:p w14:paraId="556E9A14">
            <w:pPr>
              <w:spacing w:before="40" w:after="40"/>
            </w:pPr>
            <w:r>
              <w:t>Purchased variant</w:t>
            </w:r>
          </w:p>
        </w:tc>
      </w:tr>
      <w:tr w14:paraId="41D32A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58DD61C4">
            <w:pPr>
              <w:spacing w:before="40" w:after="40"/>
              <w:rPr>
                <w:rFonts w:hint="default"/>
                <w:lang w:val="en-US"/>
              </w:rPr>
            </w:pPr>
            <w:r>
              <w:t>q</w:t>
            </w:r>
            <w:r>
              <w:rPr>
                <w:rFonts w:hint="default"/>
                <w:lang w:val="en-US"/>
              </w:rPr>
              <w:t>uantity</w:t>
            </w:r>
          </w:p>
        </w:tc>
        <w:tc>
          <w:tcPr>
            <w:tcW w:w="1728" w:type="dxa"/>
          </w:tcPr>
          <w:p w14:paraId="3AB765DB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0429CC69">
            <w:pPr>
              <w:spacing w:before="40" w:after="40"/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041" w:type="dxa"/>
          </w:tcPr>
          <w:p w14:paraId="46738604">
            <w:pPr>
              <w:spacing w:before="40" w:after="40"/>
            </w:pPr>
            <w:r>
              <w:t>NOT NULL</w:t>
            </w:r>
          </w:p>
        </w:tc>
        <w:tc>
          <w:tcPr>
            <w:tcW w:w="3004" w:type="dxa"/>
          </w:tcPr>
          <w:p w14:paraId="48101D51">
            <w:pPr>
              <w:spacing w:before="40" w:after="40"/>
            </w:pPr>
            <w:r>
              <w:t>Quantity ordered</w:t>
            </w:r>
          </w:p>
        </w:tc>
      </w:tr>
      <w:tr w14:paraId="333B4B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C9A543A">
            <w:pPr>
              <w:spacing w:before="40" w:after="40"/>
            </w:pPr>
            <w:r>
              <w:t>price</w:t>
            </w:r>
          </w:p>
        </w:tc>
        <w:tc>
          <w:tcPr>
            <w:tcW w:w="1728" w:type="dxa"/>
          </w:tcPr>
          <w:p w14:paraId="10CEF0F5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112D107E">
            <w:pPr>
              <w:spacing w:before="40" w:after="40"/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2041" w:type="dxa"/>
          </w:tcPr>
          <w:p w14:paraId="78CC533B">
            <w:pPr>
              <w:spacing w:before="40" w:after="40"/>
            </w:pPr>
            <w:r>
              <w:t>NOT NULL</w:t>
            </w:r>
          </w:p>
        </w:tc>
        <w:tc>
          <w:tcPr>
            <w:tcW w:w="3004" w:type="dxa"/>
          </w:tcPr>
          <w:p w14:paraId="0A072D00">
            <w:pPr>
              <w:spacing w:before="40" w:after="40"/>
            </w:pPr>
            <w:r>
              <w:t>Price snapshot at order time</w:t>
            </w:r>
          </w:p>
        </w:tc>
      </w:tr>
      <w:tr w14:paraId="711A43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6C06C0BF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created_at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5A6FECBE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timestamptz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9F4D8FE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now()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3DC069A2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004" w:type="dxa"/>
            <w:shd w:val="clear" w:color="auto" w:fill="auto"/>
            <w:vAlign w:val="top"/>
          </w:tcPr>
          <w:p w14:paraId="1828395A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 xml:space="preserve">Order </w:t>
            </w:r>
            <w:r>
              <w:rPr>
                <w:rFonts w:hint="default"/>
                <w:lang w:val="en-US"/>
              </w:rPr>
              <w:t xml:space="preserve">item </w:t>
            </w:r>
            <w:r>
              <w:t>created timestamp</w:t>
            </w:r>
          </w:p>
        </w:tc>
      </w:tr>
      <w:tr w14:paraId="2D7C32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1435345B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bundle_origin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DA481C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4129ACC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3B261BE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004" w:type="dxa"/>
            <w:shd w:val="clear" w:color="auto" w:fill="auto"/>
            <w:vAlign w:val="top"/>
          </w:tcPr>
          <w:p w14:paraId="1EEED1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‘brand_bundle’, ‘custom_bundle’, or NULL</w:t>
            </w:r>
          </w:p>
        </w:tc>
      </w:tr>
      <w:tr w14:paraId="44D6A1A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03A224C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883883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10E3FA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1D63194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6D5ECE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Links to bundles.id, custom_bundles.id, or bundle_user_public.id</w:t>
            </w:r>
          </w:p>
        </w:tc>
      </w:tr>
    </w:tbl>
    <w:p w14:paraId="19D28E66"/>
    <w:p w14:paraId="6C093548">
      <w:pPr>
        <w:pStyle w:val="3"/>
        <w:numPr>
          <w:ilvl w:val="0"/>
          <w:numId w:val="7"/>
        </w:numPr>
        <w:ind w:left="0" w:leftChars="0" w:firstLine="0" w:firstLineChars="0"/>
      </w:pPr>
      <w:r>
        <w:t xml:space="preserve">Table: </w:t>
      </w:r>
      <w:r>
        <w:rPr>
          <w:rFonts w:hint="default"/>
          <w:lang w:val="en-US"/>
        </w:rPr>
        <w:t>payments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221"/>
      </w:tblGrid>
      <w:tr w14:paraId="2DA001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5467C233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13542398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87524CE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2F054498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221" w:type="dxa"/>
            <w:shd w:val="clear" w:color="auto" w:fill="E3E3E3"/>
          </w:tcPr>
          <w:p w14:paraId="17A80B01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765DEC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28" w:type="dxa"/>
          </w:tcPr>
          <w:p w14:paraId="4E8783D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3B94B1BD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B8FA574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2F0405E9">
            <w:pPr>
              <w:spacing w:before="40" w:after="40"/>
            </w:pPr>
            <w:r>
              <w:t>Primary key</w:t>
            </w:r>
          </w:p>
        </w:tc>
        <w:tc>
          <w:tcPr>
            <w:tcW w:w="3221" w:type="dxa"/>
          </w:tcPr>
          <w:p w14:paraId="568CA5B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Payment ID</w:t>
            </w:r>
          </w:p>
        </w:tc>
      </w:tr>
      <w:tr w14:paraId="20A3BB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A065AF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user_id</w:t>
            </w:r>
          </w:p>
        </w:tc>
        <w:tc>
          <w:tcPr>
            <w:tcW w:w="1728" w:type="dxa"/>
          </w:tcPr>
          <w:p w14:paraId="65D65A5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uuid</w:t>
            </w:r>
          </w:p>
        </w:tc>
        <w:tc>
          <w:tcPr>
            <w:tcW w:w="2056" w:type="dxa"/>
            <w:shd w:val="clear"/>
            <w:vAlign w:val="top"/>
          </w:tcPr>
          <w:p w14:paraId="56ED26A8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</w:tcPr>
          <w:p w14:paraId="03B857D4">
            <w:pPr>
              <w:spacing w:before="40" w:after="40"/>
            </w:pPr>
            <w:r>
              <w:t xml:space="preserve">FOREIGN KEY → </w:t>
            </w:r>
            <w:r>
              <w:rPr>
                <w:rFonts w:hint="default"/>
                <w:lang w:val="en-US"/>
              </w:rPr>
              <w:t>user</w:t>
            </w:r>
            <w:r>
              <w:t>.id</w:t>
            </w:r>
          </w:p>
        </w:tc>
        <w:tc>
          <w:tcPr>
            <w:tcW w:w="3221" w:type="dxa"/>
          </w:tcPr>
          <w:p w14:paraId="187DC3B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FK to user</w:t>
            </w:r>
            <w:bookmarkStart w:id="0" w:name="_GoBack"/>
            <w:bookmarkEnd w:id="0"/>
            <w:r>
              <w:rPr>
                <w:rFonts w:hint="default"/>
                <w:lang w:val="en-US"/>
              </w:rPr>
              <w:t>.id</w:t>
            </w:r>
          </w:p>
        </w:tc>
      </w:tr>
      <w:tr w14:paraId="4B333E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FE7EDA5">
            <w:pPr>
              <w:spacing w:before="40" w:after="40"/>
            </w:pPr>
            <w:r>
              <w:rPr>
                <w:rFonts w:hint="default"/>
                <w:lang w:val="en-US"/>
              </w:rPr>
              <w:t>order</w:t>
            </w:r>
            <w:r>
              <w:t>_id</w:t>
            </w:r>
          </w:p>
        </w:tc>
        <w:tc>
          <w:tcPr>
            <w:tcW w:w="1728" w:type="dxa"/>
          </w:tcPr>
          <w:p w14:paraId="179DCFDA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35EFD7D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40C36CA">
            <w:pPr>
              <w:spacing w:before="40" w:after="40"/>
            </w:pPr>
            <w:r>
              <w:t xml:space="preserve">FOREIGN KEY → </w:t>
            </w:r>
            <w:r>
              <w:rPr>
                <w:rFonts w:hint="default"/>
                <w:lang w:val="en-US"/>
              </w:rPr>
              <w:t>orders</w:t>
            </w:r>
            <w:r>
              <w:t>.id</w:t>
            </w:r>
          </w:p>
        </w:tc>
        <w:tc>
          <w:tcPr>
            <w:tcW w:w="3221" w:type="dxa"/>
          </w:tcPr>
          <w:p w14:paraId="0865B9F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FK to order.id</w:t>
            </w:r>
          </w:p>
        </w:tc>
      </w:tr>
      <w:tr w14:paraId="3056BC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8009C7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provider</w:t>
            </w:r>
          </w:p>
        </w:tc>
        <w:tc>
          <w:tcPr>
            <w:tcW w:w="1728" w:type="dxa"/>
          </w:tcPr>
          <w:p w14:paraId="77D56FD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64FB983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‘RazorPay’::text</w:t>
            </w:r>
          </w:p>
        </w:tc>
        <w:tc>
          <w:tcPr>
            <w:tcW w:w="1728" w:type="dxa"/>
          </w:tcPr>
          <w:p w14:paraId="305A291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1D6E3B4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Razorpay/Stripe</w:t>
            </w:r>
          </w:p>
        </w:tc>
      </w:tr>
      <w:tr w14:paraId="773CC0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0CF3A3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payment_id</w:t>
            </w:r>
          </w:p>
        </w:tc>
        <w:tc>
          <w:tcPr>
            <w:tcW w:w="1728" w:type="dxa"/>
          </w:tcPr>
          <w:p w14:paraId="547481B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0695E4B6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7F929EE2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</w:tcPr>
          <w:p w14:paraId="35AB677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Razorpay payment id</w:t>
            </w:r>
          </w:p>
        </w:tc>
      </w:tr>
      <w:tr w14:paraId="2D716C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1C7433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amount</w:t>
            </w:r>
          </w:p>
        </w:tc>
        <w:tc>
          <w:tcPr>
            <w:tcW w:w="1728" w:type="dxa"/>
          </w:tcPr>
          <w:p w14:paraId="5FDAF4D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1D1A53FF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6983DC8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0E7AE80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Final amount to be paid</w:t>
            </w:r>
          </w:p>
        </w:tc>
      </w:tr>
      <w:tr w14:paraId="34EF4B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78D4A9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currency</w:t>
            </w:r>
          </w:p>
        </w:tc>
        <w:tc>
          <w:tcPr>
            <w:tcW w:w="1728" w:type="dxa"/>
          </w:tcPr>
          <w:p w14:paraId="510961B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06AEE51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‘INR’::text</w:t>
            </w:r>
          </w:p>
        </w:tc>
        <w:tc>
          <w:tcPr>
            <w:tcW w:w="1728" w:type="dxa"/>
          </w:tcPr>
          <w:p w14:paraId="4F8CF45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639FA94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Which Currency</w:t>
            </w:r>
          </w:p>
        </w:tc>
      </w:tr>
      <w:tr w14:paraId="6B3992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F2A548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</w:t>
            </w:r>
          </w:p>
        </w:tc>
        <w:tc>
          <w:tcPr>
            <w:tcW w:w="1728" w:type="dxa"/>
          </w:tcPr>
          <w:p w14:paraId="5F2E78C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58A41405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20B8799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NOT NULL</w:t>
            </w:r>
          </w:p>
        </w:tc>
        <w:tc>
          <w:tcPr>
            <w:tcW w:w="3221" w:type="dxa"/>
          </w:tcPr>
          <w:p w14:paraId="250039C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 of payment.</w:t>
            </w:r>
          </w:p>
        </w:tc>
      </w:tr>
      <w:tr w14:paraId="6BA574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668EA5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is_success</w:t>
            </w:r>
          </w:p>
        </w:tc>
        <w:tc>
          <w:tcPr>
            <w:tcW w:w="1728" w:type="dxa"/>
          </w:tcPr>
          <w:p w14:paraId="45DDEF4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bool</w:t>
            </w:r>
          </w:p>
        </w:tc>
        <w:tc>
          <w:tcPr>
            <w:tcW w:w="2056" w:type="dxa"/>
          </w:tcPr>
          <w:p w14:paraId="12681DA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false</w:t>
            </w:r>
          </w:p>
        </w:tc>
        <w:tc>
          <w:tcPr>
            <w:tcW w:w="1728" w:type="dxa"/>
          </w:tcPr>
          <w:p w14:paraId="409DBAC2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</w:tcPr>
          <w:p w14:paraId="0E25DEE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If the payment is succeded</w:t>
            </w:r>
          </w:p>
        </w:tc>
      </w:tr>
      <w:tr w14:paraId="1A41BB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7DAA42E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failure_msg</w:t>
            </w:r>
          </w:p>
        </w:tc>
        <w:tc>
          <w:tcPr>
            <w:tcW w:w="1728" w:type="dxa"/>
          </w:tcPr>
          <w:p w14:paraId="73CC245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14E8DBF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B1A2283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</w:tcPr>
          <w:p w14:paraId="1FF774D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Error msg if payment gets failed</w:t>
            </w:r>
          </w:p>
        </w:tc>
      </w:tr>
      <w:tr w14:paraId="182426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vAlign w:val="top"/>
          </w:tcPr>
          <w:p w14:paraId="5B89FCF7">
            <w:pPr>
              <w:spacing w:before="40" w:after="40"/>
              <w:rPr>
                <w:rFonts w:hint="default"/>
                <w:lang w:val="en-US"/>
              </w:rPr>
            </w:pPr>
            <w:r>
              <w:t>created_at</w:t>
            </w:r>
          </w:p>
        </w:tc>
        <w:tc>
          <w:tcPr>
            <w:tcW w:w="1728" w:type="dxa"/>
            <w:vAlign w:val="top"/>
          </w:tcPr>
          <w:p w14:paraId="49065B29">
            <w:pPr>
              <w:spacing w:before="40" w:after="40"/>
              <w:rPr>
                <w:rFonts w:hint="default"/>
                <w:lang w:val="en-US"/>
              </w:rPr>
            </w:pPr>
            <w:r>
              <w:t>timestamptz</w:t>
            </w:r>
          </w:p>
        </w:tc>
        <w:tc>
          <w:tcPr>
            <w:tcW w:w="2056" w:type="dxa"/>
            <w:vAlign w:val="top"/>
          </w:tcPr>
          <w:p w14:paraId="1065DEB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  <w:vAlign w:val="top"/>
          </w:tcPr>
          <w:p w14:paraId="0A2DF62A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221" w:type="dxa"/>
            <w:vAlign w:val="top"/>
          </w:tcPr>
          <w:p w14:paraId="16592669">
            <w:pPr>
              <w:spacing w:before="40" w:after="40"/>
              <w:rPr>
                <w:rFonts w:hint="default"/>
                <w:lang w:val="en-US"/>
              </w:rPr>
            </w:pPr>
            <w:r>
              <w:t>Timestamp</w:t>
            </w:r>
          </w:p>
        </w:tc>
      </w:tr>
    </w:tbl>
    <w:p w14:paraId="60A8A571"/>
    <w:p w14:paraId="5B253176">
      <w:pPr>
        <w:pStyle w:val="3"/>
        <w:numPr>
          <w:ilvl w:val="0"/>
          <w:numId w:val="7"/>
        </w:numPr>
        <w:ind w:left="0" w:leftChars="0" w:firstLine="0" w:firstLineChars="0"/>
      </w:pPr>
      <w:r>
        <w:t>Table: shipments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728"/>
        <w:gridCol w:w="2056"/>
        <w:gridCol w:w="1728"/>
        <w:gridCol w:w="2949"/>
      </w:tblGrid>
      <w:tr w14:paraId="46A561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  <w:shd w:val="clear" w:color="auto" w:fill="E3E3E3"/>
          </w:tcPr>
          <w:p w14:paraId="31CE993C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424799AC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371382D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17EEF50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949" w:type="dxa"/>
            <w:shd w:val="clear" w:color="auto" w:fill="E3E3E3"/>
          </w:tcPr>
          <w:p w14:paraId="408D65E2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66A157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7BBC4434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187FC7E5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409A723A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636EA3ED">
            <w:pPr>
              <w:spacing w:before="40" w:after="40"/>
            </w:pPr>
            <w:r>
              <w:t>Primary key</w:t>
            </w:r>
          </w:p>
        </w:tc>
        <w:tc>
          <w:tcPr>
            <w:tcW w:w="2949" w:type="dxa"/>
          </w:tcPr>
          <w:p w14:paraId="755C5E46">
            <w:pPr>
              <w:spacing w:before="40" w:after="40"/>
            </w:pPr>
            <w:r>
              <w:t>Shipment ID</w:t>
            </w:r>
          </w:p>
        </w:tc>
      </w:tr>
      <w:tr w14:paraId="2963BB1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2E75E459">
            <w:pPr>
              <w:spacing w:before="40" w:after="40"/>
            </w:pPr>
            <w:r>
              <w:t>order_id</w:t>
            </w:r>
          </w:p>
        </w:tc>
        <w:tc>
          <w:tcPr>
            <w:tcW w:w="1728" w:type="dxa"/>
          </w:tcPr>
          <w:p w14:paraId="039240F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4C60E02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EDFDC29">
            <w:pPr>
              <w:spacing w:before="40" w:after="40"/>
            </w:pPr>
            <w:r>
              <w:t>FOREIGN KEY → orders.id</w:t>
            </w:r>
          </w:p>
        </w:tc>
        <w:tc>
          <w:tcPr>
            <w:tcW w:w="2949" w:type="dxa"/>
          </w:tcPr>
          <w:p w14:paraId="3968163F">
            <w:pPr>
              <w:spacing w:before="40" w:after="40"/>
            </w:pPr>
            <w:r>
              <w:t>Related order</w:t>
            </w:r>
          </w:p>
        </w:tc>
      </w:tr>
      <w:tr w14:paraId="1CA7CFD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34C11568">
            <w:pPr>
              <w:spacing w:before="40" w:after="40"/>
            </w:pPr>
            <w:r>
              <w:t>courier</w:t>
            </w:r>
          </w:p>
        </w:tc>
        <w:tc>
          <w:tcPr>
            <w:tcW w:w="1728" w:type="dxa"/>
          </w:tcPr>
          <w:p w14:paraId="479A3985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247F8ED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53D8148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49B27E89">
            <w:pPr>
              <w:spacing w:before="40" w:after="40"/>
            </w:pPr>
            <w:r>
              <w:t>Courier name</w:t>
            </w:r>
          </w:p>
        </w:tc>
      </w:tr>
      <w:tr w14:paraId="7055AC6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52E25F28">
            <w:pPr>
              <w:spacing w:before="40" w:after="40"/>
            </w:pPr>
            <w:r>
              <w:t>awb</w:t>
            </w:r>
          </w:p>
        </w:tc>
        <w:tc>
          <w:tcPr>
            <w:tcW w:w="1728" w:type="dxa"/>
          </w:tcPr>
          <w:p w14:paraId="0073D0E0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4BC10F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6235CB1">
            <w:pPr>
              <w:spacing w:before="40" w:after="40"/>
            </w:pPr>
            <w:r>
              <w:t>UNIQUE</w:t>
            </w:r>
          </w:p>
        </w:tc>
        <w:tc>
          <w:tcPr>
            <w:tcW w:w="2949" w:type="dxa"/>
          </w:tcPr>
          <w:p w14:paraId="43AFE18C">
            <w:pPr>
              <w:spacing w:before="40" w:after="40"/>
            </w:pPr>
            <w:r>
              <w:t>Air Waybill (tracking ID)</w:t>
            </w:r>
          </w:p>
        </w:tc>
      </w:tr>
      <w:tr w14:paraId="57D70D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76732444">
            <w:pPr>
              <w:spacing w:before="40" w:after="40"/>
            </w:pPr>
            <w:r>
              <w:t>status</w:t>
            </w:r>
          </w:p>
        </w:tc>
        <w:tc>
          <w:tcPr>
            <w:tcW w:w="1728" w:type="dxa"/>
          </w:tcPr>
          <w:p w14:paraId="28FAEF7D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21D25681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“packing”::text</w:t>
            </w:r>
          </w:p>
        </w:tc>
        <w:tc>
          <w:tcPr>
            <w:tcW w:w="1728" w:type="dxa"/>
          </w:tcPr>
          <w:p w14:paraId="632720DA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0B9D003E">
            <w:pPr>
              <w:spacing w:before="40" w:after="40"/>
            </w:pPr>
            <w:r>
              <w:t>shipped / in_transit / delivered</w:t>
            </w:r>
          </w:p>
        </w:tc>
      </w:tr>
      <w:tr w14:paraId="6335EE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4AAEA0EC">
            <w:pPr>
              <w:spacing w:before="40" w:after="40"/>
            </w:pPr>
            <w:r>
              <w:t>estimated_delivery</w:t>
            </w:r>
          </w:p>
        </w:tc>
        <w:tc>
          <w:tcPr>
            <w:tcW w:w="1728" w:type="dxa"/>
          </w:tcPr>
          <w:p w14:paraId="0979ECDE">
            <w:pPr>
              <w:spacing w:before="40" w:after="40"/>
            </w:pPr>
            <w:r>
              <w:t>date</w:t>
            </w:r>
          </w:p>
        </w:tc>
        <w:tc>
          <w:tcPr>
            <w:tcW w:w="2056" w:type="dxa"/>
          </w:tcPr>
          <w:p w14:paraId="798FCEE5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2C96E35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6B9D682D">
            <w:pPr>
              <w:spacing w:before="40" w:after="40"/>
            </w:pPr>
            <w:r>
              <w:t>Expected arrival date</w:t>
            </w:r>
          </w:p>
        </w:tc>
      </w:tr>
      <w:tr w14:paraId="5AC5D5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1A84B4E9">
            <w:pPr>
              <w:spacing w:before="40" w:after="40"/>
            </w:pPr>
            <w:r>
              <w:t>tracking_history</w:t>
            </w:r>
          </w:p>
        </w:tc>
        <w:tc>
          <w:tcPr>
            <w:tcW w:w="1728" w:type="dxa"/>
          </w:tcPr>
          <w:p w14:paraId="257416AD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0C6335E8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26B786B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7AA1259C">
            <w:pPr>
              <w:spacing w:before="40" w:after="40"/>
            </w:pPr>
            <w:r>
              <w:t>Courier updates</w:t>
            </w:r>
          </w:p>
        </w:tc>
      </w:tr>
      <w:tr w14:paraId="30BFB5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0" w:type="dxa"/>
          </w:tcPr>
          <w:p w14:paraId="263CE496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073B6FB5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0FB778B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50FB934E">
            <w:pPr>
              <w:spacing w:before="40" w:after="40"/>
            </w:pPr>
            <w:r>
              <w:t>—</w:t>
            </w:r>
          </w:p>
        </w:tc>
        <w:tc>
          <w:tcPr>
            <w:tcW w:w="2949" w:type="dxa"/>
          </w:tcPr>
          <w:p w14:paraId="1956F3FC">
            <w:pPr>
              <w:spacing w:before="40" w:after="40"/>
            </w:pPr>
            <w:r>
              <w:t>Timestamp created</w:t>
            </w:r>
          </w:p>
        </w:tc>
      </w:tr>
    </w:tbl>
    <w:p w14:paraId="75585D45"/>
    <w:p w14:paraId="296D2084">
      <w:pPr>
        <w:pStyle w:val="3"/>
        <w:numPr>
          <w:ilvl w:val="0"/>
          <w:numId w:val="7"/>
        </w:numPr>
        <w:ind w:left="0" w:leftChars="0" w:firstLine="0" w:firstLineChars="0"/>
      </w:pPr>
      <w:r>
        <w:t>Table: gift_previews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176"/>
      </w:tblGrid>
      <w:tr w14:paraId="0DD085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2570A355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2FAB8F16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37909EE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597D9CEE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176" w:type="dxa"/>
            <w:shd w:val="clear" w:color="auto" w:fill="E3E3E3"/>
          </w:tcPr>
          <w:p w14:paraId="5646F03F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474E1C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3F4FB16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72376DA3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4C7D7F26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27EC907F">
            <w:pPr>
              <w:spacing w:before="40" w:after="40"/>
            </w:pPr>
            <w:r>
              <w:t>Primary key</w:t>
            </w:r>
          </w:p>
        </w:tc>
        <w:tc>
          <w:tcPr>
            <w:tcW w:w="3176" w:type="dxa"/>
          </w:tcPr>
          <w:p w14:paraId="279330C5">
            <w:pPr>
              <w:spacing w:before="40" w:after="40"/>
            </w:pPr>
            <w:r>
              <w:t>Preview ID</w:t>
            </w:r>
          </w:p>
        </w:tc>
      </w:tr>
      <w:tr w14:paraId="052F7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BDA1733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1A5759E3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701088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75A1501">
            <w:pPr>
              <w:spacing w:before="40" w:after="40"/>
            </w:pPr>
            <w:r>
              <w:t>FOREIGN KEY → users.id</w:t>
            </w:r>
          </w:p>
        </w:tc>
        <w:tc>
          <w:tcPr>
            <w:tcW w:w="3176" w:type="dxa"/>
          </w:tcPr>
          <w:p w14:paraId="1BA642B4">
            <w:pPr>
              <w:spacing w:before="40" w:after="40"/>
            </w:pPr>
            <w:r>
              <w:t>Owner</w:t>
            </w:r>
          </w:p>
        </w:tc>
      </w:tr>
      <w:tr w14:paraId="1689EAD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BB9BAA6">
            <w:pPr>
              <w:spacing w:before="40" w:after="40"/>
            </w:pPr>
            <w:r>
              <w:t>preview_url</w:t>
            </w:r>
          </w:p>
        </w:tc>
        <w:tc>
          <w:tcPr>
            <w:tcW w:w="1728" w:type="dxa"/>
          </w:tcPr>
          <w:p w14:paraId="3CEA8806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7477568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91605BB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601C6278">
            <w:pPr>
              <w:spacing w:before="40" w:after="40"/>
            </w:pPr>
            <w:r>
              <w:t>Cloudinary link for preview</w:t>
            </w:r>
          </w:p>
        </w:tc>
      </w:tr>
      <w:tr w14:paraId="7018A5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8D9DE0C">
            <w:pPr>
              <w:spacing w:before="40" w:after="40"/>
            </w:pPr>
            <w:r>
              <w:t>personalization</w:t>
            </w:r>
          </w:p>
        </w:tc>
        <w:tc>
          <w:tcPr>
            <w:tcW w:w="1728" w:type="dxa"/>
          </w:tcPr>
          <w:p w14:paraId="2E1518D4">
            <w:pPr>
              <w:spacing w:before="40" w:after="40"/>
            </w:pPr>
            <w:r>
              <w:t>jsonb</w:t>
            </w:r>
          </w:p>
        </w:tc>
        <w:tc>
          <w:tcPr>
            <w:tcW w:w="2056" w:type="dxa"/>
          </w:tcPr>
          <w:p w14:paraId="402402E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29E6308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14E70D4A">
            <w:pPr>
              <w:spacing w:before="40" w:after="40"/>
            </w:pPr>
            <w:r>
              <w:t>e.g. {"text": "Happy Birthday Kajal"}</w:t>
            </w:r>
          </w:p>
        </w:tc>
      </w:tr>
      <w:tr w14:paraId="54EF275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3CB5100F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27F5BC33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62ECE6BA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20B93411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31484C0C">
            <w:pPr>
              <w:spacing w:before="40" w:after="40"/>
            </w:pPr>
            <w:r>
              <w:t>Created timestamp</w:t>
            </w:r>
          </w:p>
        </w:tc>
      </w:tr>
    </w:tbl>
    <w:p w14:paraId="41396775"/>
    <w:p w14:paraId="5A8B1968">
      <w:pPr>
        <w:pStyle w:val="3"/>
        <w:numPr>
          <w:ilvl w:val="0"/>
          <w:numId w:val="7"/>
        </w:numPr>
        <w:ind w:left="0" w:leftChars="0" w:firstLine="0" w:firstLineChars="0"/>
      </w:pPr>
      <w:r>
        <w:t>Table: categories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176"/>
      </w:tblGrid>
      <w:tr w14:paraId="75F1D6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2533E9BC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3824775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15E74761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35D8C348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176" w:type="dxa"/>
            <w:shd w:val="clear" w:color="auto" w:fill="E3E3E3"/>
          </w:tcPr>
          <w:p w14:paraId="62C30DCF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413B8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94283B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623FB727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38472AE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4191C645">
            <w:pPr>
              <w:spacing w:before="40" w:after="40"/>
            </w:pPr>
            <w:r>
              <w:t>Primary key</w:t>
            </w:r>
          </w:p>
        </w:tc>
        <w:tc>
          <w:tcPr>
            <w:tcW w:w="3176" w:type="dxa"/>
          </w:tcPr>
          <w:p w14:paraId="6A0EC54B">
            <w:pPr>
              <w:spacing w:before="40" w:after="40"/>
            </w:pPr>
            <w:r>
              <w:t>Category ID</w:t>
            </w:r>
          </w:p>
        </w:tc>
      </w:tr>
      <w:tr w14:paraId="07C5CBB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64204E6">
            <w:pPr>
              <w:spacing w:before="40" w:after="40"/>
            </w:pPr>
            <w:r>
              <w:t>name</w:t>
            </w:r>
          </w:p>
        </w:tc>
        <w:tc>
          <w:tcPr>
            <w:tcW w:w="1728" w:type="dxa"/>
          </w:tcPr>
          <w:p w14:paraId="2210C91F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620EDE9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E8A0554">
            <w:pPr>
              <w:spacing w:before="40" w:after="40"/>
            </w:pPr>
            <w:r>
              <w:t>NOT NULL, UNIQUE</w:t>
            </w:r>
          </w:p>
        </w:tc>
        <w:tc>
          <w:tcPr>
            <w:tcW w:w="3176" w:type="dxa"/>
          </w:tcPr>
          <w:p w14:paraId="5552CDE8">
            <w:pPr>
              <w:spacing w:before="40" w:after="40"/>
            </w:pPr>
            <w:r>
              <w:t>Category name (e.g. 'Pouches')</w:t>
            </w:r>
          </w:p>
        </w:tc>
      </w:tr>
      <w:tr w14:paraId="6121A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975075">
            <w:pPr>
              <w:spacing w:before="40" w:after="40"/>
            </w:pPr>
            <w:r>
              <w:t>description</w:t>
            </w:r>
          </w:p>
        </w:tc>
        <w:tc>
          <w:tcPr>
            <w:tcW w:w="1728" w:type="dxa"/>
          </w:tcPr>
          <w:p w14:paraId="1F7EF1EC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4F90F91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7A990A47">
            <w:pPr>
              <w:spacing w:before="40" w:after="40"/>
            </w:pPr>
            <w:r>
              <w:t>—</w:t>
            </w:r>
          </w:p>
        </w:tc>
        <w:tc>
          <w:tcPr>
            <w:tcW w:w="3176" w:type="dxa"/>
          </w:tcPr>
          <w:p w14:paraId="345509C4">
            <w:pPr>
              <w:spacing w:before="40" w:after="40"/>
            </w:pPr>
            <w:r>
              <w:t>Optional category description</w:t>
            </w:r>
          </w:p>
        </w:tc>
      </w:tr>
      <w:tr w14:paraId="39D9E6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auto"/>
            <w:vAlign w:val="top"/>
          </w:tcPr>
          <w:p w14:paraId="13D88AD0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created_at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73D5F124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timestamptz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36F821DB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now()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2EF9A0B9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176" w:type="dxa"/>
            <w:shd w:val="clear" w:color="auto" w:fill="auto"/>
            <w:vAlign w:val="top"/>
          </w:tcPr>
          <w:p w14:paraId="760D2CE1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Created timestamp</w:t>
            </w:r>
          </w:p>
        </w:tc>
      </w:tr>
    </w:tbl>
    <w:p w14:paraId="1926EF48"/>
    <w:p w14:paraId="051172F9">
      <w:pPr>
        <w:pStyle w:val="3"/>
        <w:numPr>
          <w:ilvl w:val="0"/>
          <w:numId w:val="7"/>
        </w:numPr>
        <w:ind w:left="0" w:leftChars="0" w:firstLine="0" w:firstLineChars="0"/>
      </w:pPr>
      <w:r>
        <w:t>Table: coupons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1"/>
        <w:gridCol w:w="1728"/>
        <w:gridCol w:w="2056"/>
        <w:gridCol w:w="1728"/>
        <w:gridCol w:w="3123"/>
      </w:tblGrid>
      <w:tr w14:paraId="5F51CF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shd w:val="clear" w:color="auto" w:fill="E3E3E3"/>
          </w:tcPr>
          <w:p w14:paraId="15158DEE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242F06A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23822AD4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41DB326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123" w:type="dxa"/>
            <w:shd w:val="clear" w:color="auto" w:fill="E3E3E3"/>
          </w:tcPr>
          <w:p w14:paraId="087F31F7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38435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3FCFBF66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5BE42F2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D811BB5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13DC489B">
            <w:pPr>
              <w:spacing w:before="40" w:after="40"/>
            </w:pPr>
            <w:r>
              <w:t>Primary key</w:t>
            </w:r>
          </w:p>
        </w:tc>
        <w:tc>
          <w:tcPr>
            <w:tcW w:w="3123" w:type="dxa"/>
          </w:tcPr>
          <w:p w14:paraId="75AB8DD2">
            <w:pPr>
              <w:spacing w:before="40" w:after="40"/>
            </w:pPr>
            <w:r>
              <w:t>Coupon ID</w:t>
            </w:r>
          </w:p>
        </w:tc>
      </w:tr>
      <w:tr w14:paraId="12BF90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0E3DEF88">
            <w:pPr>
              <w:spacing w:before="40" w:after="40"/>
            </w:pPr>
            <w:r>
              <w:t>code</w:t>
            </w:r>
          </w:p>
        </w:tc>
        <w:tc>
          <w:tcPr>
            <w:tcW w:w="1728" w:type="dxa"/>
          </w:tcPr>
          <w:p w14:paraId="768855CE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454F8C0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156E4D4">
            <w:pPr>
              <w:spacing w:before="40" w:after="40"/>
            </w:pPr>
            <w:r>
              <w:t>NOT NULL, UNIQUE</w:t>
            </w:r>
          </w:p>
        </w:tc>
        <w:tc>
          <w:tcPr>
            <w:tcW w:w="3123" w:type="dxa"/>
          </w:tcPr>
          <w:p w14:paraId="394119EF">
            <w:pPr>
              <w:spacing w:before="40" w:after="40"/>
            </w:pPr>
            <w:r>
              <w:t>Coupon code string</w:t>
            </w:r>
          </w:p>
        </w:tc>
      </w:tr>
      <w:tr w14:paraId="2B669F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shd w:val="clear" w:color="auto" w:fill="auto"/>
            <w:vAlign w:val="top"/>
          </w:tcPr>
          <w:p w14:paraId="4A0530C4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description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0045A952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0B791E89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33F82F03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123" w:type="dxa"/>
            <w:shd w:val="clear" w:color="auto" w:fill="auto"/>
            <w:vAlign w:val="top"/>
          </w:tcPr>
          <w:p w14:paraId="0F460D26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coupon </w:t>
            </w:r>
            <w:r>
              <w:t>description</w:t>
            </w:r>
          </w:p>
        </w:tc>
      </w:tr>
      <w:tr w14:paraId="22C961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048E50C4">
            <w:pPr>
              <w:spacing w:before="40" w:after="40"/>
            </w:pPr>
            <w:r>
              <w:t>discount_type</w:t>
            </w:r>
          </w:p>
        </w:tc>
        <w:tc>
          <w:tcPr>
            <w:tcW w:w="1728" w:type="dxa"/>
          </w:tcPr>
          <w:p w14:paraId="17F4D999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14806FA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‘Percent’::text</w:t>
            </w:r>
          </w:p>
        </w:tc>
        <w:tc>
          <w:tcPr>
            <w:tcW w:w="1728" w:type="dxa"/>
          </w:tcPr>
          <w:p w14:paraId="7050DF70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0F4503C3">
            <w:pPr>
              <w:spacing w:before="40" w:after="40"/>
            </w:pPr>
            <w:r>
              <w:t>flat / percent</w:t>
            </w:r>
          </w:p>
        </w:tc>
      </w:tr>
      <w:tr w14:paraId="528C0A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2F359F5B">
            <w:pPr>
              <w:spacing w:before="40" w:after="40"/>
            </w:pPr>
            <w:r>
              <w:t>discount_value</w:t>
            </w:r>
          </w:p>
        </w:tc>
        <w:tc>
          <w:tcPr>
            <w:tcW w:w="1728" w:type="dxa"/>
          </w:tcPr>
          <w:p w14:paraId="201247D2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6B9D8D8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D459760">
            <w:pPr>
              <w:spacing w:before="40" w:after="40"/>
            </w:pPr>
            <w:r>
              <w:t>NOT NULL</w:t>
            </w:r>
          </w:p>
        </w:tc>
        <w:tc>
          <w:tcPr>
            <w:tcW w:w="3123" w:type="dxa"/>
          </w:tcPr>
          <w:p w14:paraId="59EC0235">
            <w:pPr>
              <w:spacing w:before="40" w:after="40"/>
            </w:pPr>
            <w:r>
              <w:t>Discount amount</w:t>
            </w:r>
          </w:p>
        </w:tc>
      </w:tr>
      <w:tr w14:paraId="6996A4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40D48984">
            <w:pPr>
              <w:spacing w:before="40" w:after="40"/>
            </w:pPr>
            <w:r>
              <w:t>min_order_value</w:t>
            </w:r>
          </w:p>
        </w:tc>
        <w:tc>
          <w:tcPr>
            <w:tcW w:w="1728" w:type="dxa"/>
          </w:tcPr>
          <w:p w14:paraId="21491652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0DE03C2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7D4823A6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2904E6B5">
            <w:pPr>
              <w:spacing w:before="40" w:after="40"/>
            </w:pPr>
            <w:r>
              <w:t>Minimum subtotal required</w:t>
            </w:r>
          </w:p>
        </w:tc>
      </w:tr>
      <w:tr w14:paraId="7962E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787E0B8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max_discount</w:t>
            </w:r>
          </w:p>
        </w:tc>
        <w:tc>
          <w:tcPr>
            <w:tcW w:w="1728" w:type="dxa"/>
          </w:tcPr>
          <w:p w14:paraId="17681CA7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35794EA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BA47EE0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73CC281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Maximum discountable value</w:t>
            </w:r>
          </w:p>
        </w:tc>
      </w:tr>
      <w:tr w14:paraId="5A7AFF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  <w:shd w:val="clear" w:color="auto" w:fill="auto"/>
            <w:vAlign w:val="top"/>
          </w:tcPr>
          <w:p w14:paraId="6560DB19">
            <w:pPr>
              <w:spacing w:before="40" w:after="40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start</w:t>
            </w:r>
            <w:r>
              <w:t>_date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10CF317A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date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68F9B50D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607C7FEF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123" w:type="dxa"/>
            <w:shd w:val="clear" w:color="auto" w:fill="auto"/>
            <w:vAlign w:val="top"/>
          </w:tcPr>
          <w:p w14:paraId="3C41FE3A">
            <w:pPr>
              <w:spacing w:before="40" w:after="40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 xml:space="preserve">Start </w:t>
            </w:r>
            <w:r>
              <w:t>date</w:t>
            </w:r>
            <w:r>
              <w:rPr>
                <w:rFonts w:hint="default"/>
                <w:lang w:val="en-US"/>
              </w:rPr>
              <w:t xml:space="preserve"> of coupon</w:t>
            </w:r>
          </w:p>
        </w:tc>
      </w:tr>
      <w:tr w14:paraId="30C195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3BB89E30">
            <w:pPr>
              <w:spacing w:before="40" w:after="40"/>
            </w:pPr>
            <w:r>
              <w:rPr>
                <w:rFonts w:hint="default"/>
                <w:lang w:val="en-US"/>
              </w:rPr>
              <w:t>end</w:t>
            </w:r>
            <w:r>
              <w:t>_date</w:t>
            </w:r>
          </w:p>
        </w:tc>
        <w:tc>
          <w:tcPr>
            <w:tcW w:w="1728" w:type="dxa"/>
          </w:tcPr>
          <w:p w14:paraId="208DA0EE">
            <w:pPr>
              <w:spacing w:before="40" w:after="40"/>
            </w:pPr>
            <w:r>
              <w:t>date</w:t>
            </w:r>
          </w:p>
        </w:tc>
        <w:tc>
          <w:tcPr>
            <w:tcW w:w="2056" w:type="dxa"/>
          </w:tcPr>
          <w:p w14:paraId="59977B41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9F63747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6DF3CDD1">
            <w:pPr>
              <w:spacing w:before="40" w:after="40"/>
            </w:pPr>
            <w:r>
              <w:t>Expiration date</w:t>
            </w:r>
          </w:p>
        </w:tc>
      </w:tr>
      <w:tr w14:paraId="5A96E3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1510A51C">
            <w:pPr>
              <w:spacing w:before="40" w:after="40"/>
            </w:pPr>
            <w:r>
              <w:t>is_active</w:t>
            </w:r>
          </w:p>
        </w:tc>
        <w:tc>
          <w:tcPr>
            <w:tcW w:w="1728" w:type="dxa"/>
          </w:tcPr>
          <w:p w14:paraId="6A6007C6">
            <w:pPr>
              <w:spacing w:before="40" w:after="40"/>
            </w:pPr>
            <w:r>
              <w:t>boolean</w:t>
            </w:r>
          </w:p>
        </w:tc>
        <w:tc>
          <w:tcPr>
            <w:tcW w:w="2056" w:type="dxa"/>
          </w:tcPr>
          <w:p w14:paraId="2B118B17">
            <w:pPr>
              <w:spacing w:before="40" w:after="40"/>
            </w:pPr>
            <w:r>
              <w:t>true</w:t>
            </w:r>
          </w:p>
        </w:tc>
        <w:tc>
          <w:tcPr>
            <w:tcW w:w="1728" w:type="dxa"/>
          </w:tcPr>
          <w:p w14:paraId="78583CE1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6C641325">
            <w:pPr>
              <w:spacing w:before="40" w:after="40"/>
            </w:pPr>
            <w:r>
              <w:t>Active status</w:t>
            </w:r>
          </w:p>
        </w:tc>
      </w:tr>
      <w:tr w14:paraId="44B2D24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12EF58C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usage_limit</w:t>
            </w:r>
          </w:p>
        </w:tc>
        <w:tc>
          <w:tcPr>
            <w:tcW w:w="1728" w:type="dxa"/>
          </w:tcPr>
          <w:p w14:paraId="7B38F888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6CD4A304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1728" w:type="dxa"/>
          </w:tcPr>
          <w:p w14:paraId="5C123706">
            <w:pPr>
              <w:spacing w:before="40" w:after="40"/>
              <w:rPr>
                <w:rFonts w:hint="default"/>
                <w:lang w:val="en-US"/>
              </w:rPr>
            </w:pPr>
            <w:r>
              <w:t>—</w:t>
            </w:r>
          </w:p>
        </w:tc>
        <w:tc>
          <w:tcPr>
            <w:tcW w:w="3123" w:type="dxa"/>
          </w:tcPr>
          <w:p w14:paraId="7F5C389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 of coupons limit</w:t>
            </w:r>
          </w:p>
        </w:tc>
      </w:tr>
      <w:tr w14:paraId="2182FF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7866B3D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usage_per_user</w:t>
            </w:r>
          </w:p>
        </w:tc>
        <w:tc>
          <w:tcPr>
            <w:tcW w:w="1728" w:type="dxa"/>
          </w:tcPr>
          <w:p w14:paraId="0A01790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4A3AB7E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1728" w:type="dxa"/>
          </w:tcPr>
          <w:p w14:paraId="6CC8EE91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5C46C72B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Limit of a coupon for a user</w:t>
            </w:r>
          </w:p>
        </w:tc>
      </w:tr>
      <w:tr w14:paraId="7A3EC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796DD302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usage_count</w:t>
            </w:r>
          </w:p>
        </w:tc>
        <w:tc>
          <w:tcPr>
            <w:tcW w:w="1728" w:type="dxa"/>
          </w:tcPr>
          <w:p w14:paraId="0CBDAEBD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int4</w:t>
            </w:r>
          </w:p>
        </w:tc>
        <w:tc>
          <w:tcPr>
            <w:tcW w:w="2056" w:type="dxa"/>
          </w:tcPr>
          <w:p w14:paraId="4380A146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  <w:tc>
          <w:tcPr>
            <w:tcW w:w="1728" w:type="dxa"/>
          </w:tcPr>
          <w:p w14:paraId="7F3FE771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43AC6520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 of universal usage for a coupon.</w:t>
            </w:r>
          </w:p>
        </w:tc>
      </w:tr>
      <w:tr w14:paraId="72D8C6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1" w:type="dxa"/>
          </w:tcPr>
          <w:p w14:paraId="48188E92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23C5D32E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38F8C55E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14BDA9CC">
            <w:pPr>
              <w:spacing w:before="40" w:after="40"/>
            </w:pPr>
            <w:r>
              <w:t>—</w:t>
            </w:r>
          </w:p>
        </w:tc>
        <w:tc>
          <w:tcPr>
            <w:tcW w:w="3123" w:type="dxa"/>
          </w:tcPr>
          <w:p w14:paraId="0B7AA1F3">
            <w:pPr>
              <w:spacing w:before="40" w:after="40"/>
            </w:pPr>
            <w:r>
              <w:t>Created timestamp</w:t>
            </w:r>
          </w:p>
        </w:tc>
      </w:tr>
    </w:tbl>
    <w:p w14:paraId="63306746"/>
    <w:p w14:paraId="2A6A7A0C">
      <w:pPr>
        <w:pStyle w:val="3"/>
        <w:numPr>
          <w:ilvl w:val="0"/>
          <w:numId w:val="7"/>
        </w:numPr>
        <w:ind w:left="0" w:leftChars="0" w:firstLine="0" w:firstLineChars="0"/>
      </w:pPr>
      <w:r>
        <w:t xml:space="preserve">Table: </w:t>
      </w:r>
      <w:r>
        <w:rPr>
          <w:rFonts w:hint="default"/>
          <w:lang w:val="en-US"/>
        </w:rPr>
        <w:t>coupons_applied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1728"/>
        <w:gridCol w:w="2056"/>
        <w:gridCol w:w="1728"/>
        <w:gridCol w:w="3055"/>
      </w:tblGrid>
      <w:tr w14:paraId="35AD18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shd w:val="clear" w:color="auto" w:fill="E3E3E3"/>
          </w:tcPr>
          <w:p w14:paraId="774275D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3760970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7614ABED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04AB19F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55" w:type="dxa"/>
            <w:shd w:val="clear" w:color="auto" w:fill="E3E3E3"/>
          </w:tcPr>
          <w:p w14:paraId="4A5B128B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69E312A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51875FF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0EB7D9A8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265561D5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40529166">
            <w:pPr>
              <w:spacing w:before="40" w:after="40"/>
            </w:pPr>
            <w:r>
              <w:t>Primary key</w:t>
            </w:r>
          </w:p>
        </w:tc>
        <w:tc>
          <w:tcPr>
            <w:tcW w:w="3055" w:type="dxa"/>
          </w:tcPr>
          <w:p w14:paraId="5F3918FA">
            <w:pPr>
              <w:spacing w:before="40" w:after="40"/>
            </w:pPr>
            <w:r>
              <w:t>Record ID</w:t>
            </w:r>
          </w:p>
        </w:tc>
      </w:tr>
      <w:tr w14:paraId="0EBCA1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567B1A7D">
            <w:pPr>
              <w:spacing w:before="40" w:after="40"/>
            </w:pPr>
            <w:r>
              <w:t>order_id</w:t>
            </w:r>
          </w:p>
        </w:tc>
        <w:tc>
          <w:tcPr>
            <w:tcW w:w="1728" w:type="dxa"/>
          </w:tcPr>
          <w:p w14:paraId="24F7464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A9144BD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3C13280">
            <w:pPr>
              <w:spacing w:before="40" w:after="40"/>
            </w:pPr>
            <w:r>
              <w:t>FOREIGN KEY → orders.id</w:t>
            </w:r>
          </w:p>
        </w:tc>
        <w:tc>
          <w:tcPr>
            <w:tcW w:w="3055" w:type="dxa"/>
          </w:tcPr>
          <w:p w14:paraId="7D3E418B">
            <w:pPr>
              <w:spacing w:before="40" w:after="40"/>
            </w:pPr>
            <w:r>
              <w:t>Which order used it</w:t>
            </w:r>
          </w:p>
        </w:tc>
      </w:tr>
      <w:tr w14:paraId="343EA8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458EFA56">
            <w:pPr>
              <w:spacing w:before="40" w:after="40"/>
            </w:pPr>
            <w:r>
              <w:t>coupon_id</w:t>
            </w:r>
          </w:p>
        </w:tc>
        <w:tc>
          <w:tcPr>
            <w:tcW w:w="1728" w:type="dxa"/>
          </w:tcPr>
          <w:p w14:paraId="0886632E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10FE629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E65E653">
            <w:pPr>
              <w:spacing w:before="40" w:after="40"/>
            </w:pPr>
            <w:r>
              <w:t>FOREIGN KEY → coupons.id</w:t>
            </w:r>
          </w:p>
        </w:tc>
        <w:tc>
          <w:tcPr>
            <w:tcW w:w="3055" w:type="dxa"/>
          </w:tcPr>
          <w:p w14:paraId="1030F170">
            <w:pPr>
              <w:spacing w:before="40" w:after="40"/>
            </w:pPr>
            <w:r>
              <w:t>Which coupon applied</w:t>
            </w:r>
          </w:p>
        </w:tc>
      </w:tr>
      <w:tr w14:paraId="1FC3B76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41C1FB2F">
            <w:pPr>
              <w:spacing w:before="40" w:after="40"/>
            </w:pPr>
            <w:r>
              <w:t>discount_amount</w:t>
            </w:r>
          </w:p>
        </w:tc>
        <w:tc>
          <w:tcPr>
            <w:tcW w:w="1728" w:type="dxa"/>
          </w:tcPr>
          <w:p w14:paraId="3E0B97EE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35AD296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3A9926D9">
            <w:pPr>
              <w:spacing w:before="40" w:after="40"/>
            </w:pPr>
            <w:r>
              <w:t>—</w:t>
            </w:r>
          </w:p>
        </w:tc>
        <w:tc>
          <w:tcPr>
            <w:tcW w:w="3055" w:type="dxa"/>
          </w:tcPr>
          <w:p w14:paraId="4A362FAA">
            <w:pPr>
              <w:spacing w:before="40" w:after="40"/>
            </w:pPr>
            <w:r>
              <w:t>Amount discounted (₹)</w:t>
            </w:r>
          </w:p>
        </w:tc>
      </w:tr>
      <w:tr w14:paraId="495B5E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 w14:paraId="23998605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4FBBBDD9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72F69324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00E4B5B8">
            <w:pPr>
              <w:spacing w:before="40" w:after="40"/>
            </w:pPr>
            <w:r>
              <w:t>—</w:t>
            </w:r>
          </w:p>
        </w:tc>
        <w:tc>
          <w:tcPr>
            <w:tcW w:w="3055" w:type="dxa"/>
          </w:tcPr>
          <w:p w14:paraId="1A30314D">
            <w:pPr>
              <w:spacing w:before="40" w:after="40"/>
            </w:pPr>
            <w:r>
              <w:t>When applied</w:t>
            </w:r>
          </w:p>
        </w:tc>
      </w:tr>
    </w:tbl>
    <w:p w14:paraId="19C797BC"/>
    <w:p w14:paraId="32212EDF">
      <w:pPr>
        <w:pStyle w:val="3"/>
        <w:numPr>
          <w:ilvl w:val="0"/>
          <w:numId w:val="7"/>
        </w:numPr>
        <w:ind w:left="0" w:leftChars="0" w:firstLine="0" w:firstLineChars="0"/>
      </w:pPr>
      <w:r>
        <w:t>Table: reviews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048"/>
      </w:tblGrid>
      <w:tr w14:paraId="7C0318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186B221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7BD62DC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14902D9F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401A27D4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48" w:type="dxa"/>
            <w:shd w:val="clear" w:color="auto" w:fill="E3E3E3"/>
          </w:tcPr>
          <w:p w14:paraId="67804932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29F999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E2BE12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2B8BD525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132BF86E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17278C7A">
            <w:pPr>
              <w:spacing w:before="40" w:after="40"/>
            </w:pPr>
            <w:r>
              <w:t>Primary key</w:t>
            </w:r>
          </w:p>
        </w:tc>
        <w:tc>
          <w:tcPr>
            <w:tcW w:w="3048" w:type="dxa"/>
          </w:tcPr>
          <w:p w14:paraId="4FF7B32A">
            <w:pPr>
              <w:spacing w:before="40" w:after="40"/>
            </w:pPr>
            <w:r>
              <w:t>Review ID</w:t>
            </w:r>
          </w:p>
        </w:tc>
      </w:tr>
      <w:tr w14:paraId="2775A1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6E2251E8">
            <w:pPr>
              <w:spacing w:before="40" w:after="40"/>
            </w:pPr>
            <w:r>
              <w:t>product_id</w:t>
            </w:r>
          </w:p>
        </w:tc>
        <w:tc>
          <w:tcPr>
            <w:tcW w:w="1728" w:type="dxa"/>
          </w:tcPr>
          <w:p w14:paraId="5AF1C04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6D48BC7A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6D2F038F">
            <w:pPr>
              <w:spacing w:before="40" w:after="40"/>
            </w:pPr>
            <w:r>
              <w:t>FOREIGN KEY → products.id</w:t>
            </w:r>
          </w:p>
        </w:tc>
        <w:tc>
          <w:tcPr>
            <w:tcW w:w="3048" w:type="dxa"/>
          </w:tcPr>
          <w:p w14:paraId="12FEFF4B">
            <w:pPr>
              <w:spacing w:before="40" w:after="40"/>
            </w:pPr>
            <w:r>
              <w:t>Product reviewed</w:t>
            </w:r>
          </w:p>
        </w:tc>
      </w:tr>
      <w:tr w14:paraId="79DBB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3687525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03BFF66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5AC5556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22768E0C">
            <w:pPr>
              <w:spacing w:before="40" w:after="40"/>
            </w:pPr>
            <w:r>
              <w:t>FOREIGN KEY → users.id</w:t>
            </w:r>
          </w:p>
        </w:tc>
        <w:tc>
          <w:tcPr>
            <w:tcW w:w="3048" w:type="dxa"/>
          </w:tcPr>
          <w:p w14:paraId="232A040A">
            <w:pPr>
              <w:spacing w:before="40" w:after="40"/>
            </w:pPr>
            <w:r>
              <w:t>Reviewer</w:t>
            </w:r>
          </w:p>
        </w:tc>
      </w:tr>
      <w:tr w14:paraId="52AB515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E3DDB0A">
            <w:pPr>
              <w:spacing w:before="40" w:after="40"/>
            </w:pPr>
            <w:r>
              <w:t>rating</w:t>
            </w:r>
          </w:p>
        </w:tc>
        <w:tc>
          <w:tcPr>
            <w:tcW w:w="1728" w:type="dxa"/>
          </w:tcPr>
          <w:p w14:paraId="43E91F13">
            <w:pPr>
              <w:spacing w:before="40" w:after="40"/>
            </w:pPr>
            <w:r>
              <w:t>int2</w:t>
            </w:r>
          </w:p>
        </w:tc>
        <w:tc>
          <w:tcPr>
            <w:tcW w:w="2056" w:type="dxa"/>
          </w:tcPr>
          <w:p w14:paraId="7F9DA10E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0D72D5FB">
            <w:pPr>
              <w:spacing w:before="40" w:after="40"/>
            </w:pPr>
            <w:r>
              <w:t>NOT NULL</w:t>
            </w:r>
          </w:p>
        </w:tc>
        <w:tc>
          <w:tcPr>
            <w:tcW w:w="3048" w:type="dxa"/>
          </w:tcPr>
          <w:p w14:paraId="144343FB">
            <w:pPr>
              <w:spacing w:before="40" w:after="40"/>
            </w:pPr>
            <w:r>
              <w:t>Rating (1–5)</w:t>
            </w:r>
          </w:p>
        </w:tc>
      </w:tr>
      <w:tr w14:paraId="10C9D9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5B0FF3E">
            <w:pPr>
              <w:spacing w:before="40" w:after="40"/>
            </w:pPr>
            <w:r>
              <w:t>comment</w:t>
            </w:r>
          </w:p>
        </w:tc>
        <w:tc>
          <w:tcPr>
            <w:tcW w:w="1728" w:type="dxa"/>
          </w:tcPr>
          <w:p w14:paraId="6F465CA8">
            <w:pPr>
              <w:spacing w:before="40" w:after="40"/>
            </w:pPr>
            <w:r>
              <w:t>text</w:t>
            </w:r>
          </w:p>
        </w:tc>
        <w:tc>
          <w:tcPr>
            <w:tcW w:w="2056" w:type="dxa"/>
          </w:tcPr>
          <w:p w14:paraId="067DCDA7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1228F049">
            <w:pPr>
              <w:spacing w:before="40" w:after="40"/>
            </w:pPr>
            <w:r>
              <w:t>—</w:t>
            </w:r>
          </w:p>
        </w:tc>
        <w:tc>
          <w:tcPr>
            <w:tcW w:w="3048" w:type="dxa"/>
          </w:tcPr>
          <w:p w14:paraId="2C0D6BAC">
            <w:pPr>
              <w:spacing w:before="40" w:after="40"/>
            </w:pPr>
            <w:r>
              <w:t>Optional feedback</w:t>
            </w:r>
          </w:p>
        </w:tc>
      </w:tr>
      <w:tr w14:paraId="6E8DBE5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54B71EE7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61545336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52D7EA4A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70F81D1B">
            <w:pPr>
              <w:spacing w:before="40" w:after="40"/>
            </w:pPr>
            <w:r>
              <w:t>—</w:t>
            </w:r>
          </w:p>
        </w:tc>
        <w:tc>
          <w:tcPr>
            <w:tcW w:w="3048" w:type="dxa"/>
          </w:tcPr>
          <w:p w14:paraId="4EC075E5">
            <w:pPr>
              <w:spacing w:before="40" w:after="40"/>
            </w:pPr>
            <w:r>
              <w:t>Timestamp</w:t>
            </w:r>
          </w:p>
        </w:tc>
      </w:tr>
    </w:tbl>
    <w:p w14:paraId="7B6F83C3"/>
    <w:p w14:paraId="0310CF13">
      <w:pPr>
        <w:pStyle w:val="3"/>
        <w:numPr>
          <w:ilvl w:val="0"/>
          <w:numId w:val="7"/>
        </w:numPr>
        <w:ind w:left="0" w:leftChars="0" w:firstLine="0" w:firstLineChars="0"/>
      </w:pPr>
      <w:r>
        <w:t>Table: wishlist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2056"/>
        <w:gridCol w:w="1728"/>
        <w:gridCol w:w="3063"/>
      </w:tblGrid>
      <w:tr w14:paraId="2ED5B2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E3E3E3"/>
          </w:tcPr>
          <w:p w14:paraId="0F7E08F6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7227009A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361319EB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1728" w:type="dxa"/>
            <w:shd w:val="clear" w:color="auto" w:fill="E3E3E3"/>
          </w:tcPr>
          <w:p w14:paraId="75A5907B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063" w:type="dxa"/>
            <w:shd w:val="clear" w:color="auto" w:fill="E3E3E3"/>
          </w:tcPr>
          <w:p w14:paraId="7391D88D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49870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89C7285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0C30C95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5FC6A3B9">
            <w:pPr>
              <w:spacing w:before="40" w:after="40"/>
            </w:pPr>
            <w:r>
              <w:t>gen_random_uuid()</w:t>
            </w:r>
          </w:p>
        </w:tc>
        <w:tc>
          <w:tcPr>
            <w:tcW w:w="1728" w:type="dxa"/>
          </w:tcPr>
          <w:p w14:paraId="448577A3">
            <w:pPr>
              <w:spacing w:before="40" w:after="40"/>
            </w:pPr>
            <w:r>
              <w:t>Primary key</w:t>
            </w:r>
          </w:p>
        </w:tc>
        <w:tc>
          <w:tcPr>
            <w:tcW w:w="3063" w:type="dxa"/>
          </w:tcPr>
          <w:p w14:paraId="3B5204C2">
            <w:pPr>
              <w:spacing w:before="40" w:after="40"/>
            </w:pPr>
            <w:r>
              <w:t>Wishlist item ID</w:t>
            </w:r>
          </w:p>
        </w:tc>
      </w:tr>
      <w:tr w14:paraId="026766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F55BB09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4DD6662C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595C3596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42AAC034">
            <w:pPr>
              <w:spacing w:before="40" w:after="40"/>
            </w:pPr>
            <w:r>
              <w:t>FOREIGN KEY → users.id</w:t>
            </w:r>
          </w:p>
        </w:tc>
        <w:tc>
          <w:tcPr>
            <w:tcW w:w="3063" w:type="dxa"/>
          </w:tcPr>
          <w:p w14:paraId="0AA977C7">
            <w:pPr>
              <w:spacing w:before="40" w:after="40"/>
            </w:pPr>
            <w:r>
              <w:t>Owner</w:t>
            </w:r>
          </w:p>
        </w:tc>
      </w:tr>
      <w:tr w14:paraId="01DAC9A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4EC6E1D4">
            <w:pPr>
              <w:spacing w:before="40" w:after="40"/>
            </w:pPr>
            <w:r>
              <w:t>product_id</w:t>
            </w:r>
          </w:p>
        </w:tc>
        <w:tc>
          <w:tcPr>
            <w:tcW w:w="1728" w:type="dxa"/>
          </w:tcPr>
          <w:p w14:paraId="23D9C6BE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1391CB0">
            <w:pPr>
              <w:spacing w:before="40" w:after="40"/>
            </w:pPr>
            <w:r>
              <w:t>—</w:t>
            </w:r>
          </w:p>
        </w:tc>
        <w:tc>
          <w:tcPr>
            <w:tcW w:w="1728" w:type="dxa"/>
          </w:tcPr>
          <w:p w14:paraId="53A3D32A">
            <w:pPr>
              <w:spacing w:before="40" w:after="40"/>
            </w:pPr>
            <w:r>
              <w:t>FOREIGN KEY → products.id</w:t>
            </w:r>
          </w:p>
        </w:tc>
        <w:tc>
          <w:tcPr>
            <w:tcW w:w="3063" w:type="dxa"/>
          </w:tcPr>
          <w:p w14:paraId="35F842D7">
            <w:pPr>
              <w:spacing w:before="40" w:after="40"/>
            </w:pPr>
            <w:r>
              <w:t>Wishlisted product</w:t>
            </w:r>
          </w:p>
        </w:tc>
      </w:tr>
      <w:tr w14:paraId="72835E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7476694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6EC6956D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2E345E2D">
            <w:pPr>
              <w:spacing w:before="40" w:after="40"/>
            </w:pPr>
            <w:r>
              <w:t>now()</w:t>
            </w:r>
          </w:p>
        </w:tc>
        <w:tc>
          <w:tcPr>
            <w:tcW w:w="1728" w:type="dxa"/>
          </w:tcPr>
          <w:p w14:paraId="430116BD">
            <w:pPr>
              <w:spacing w:before="40" w:after="40"/>
            </w:pPr>
            <w:r>
              <w:t>—</w:t>
            </w:r>
          </w:p>
        </w:tc>
        <w:tc>
          <w:tcPr>
            <w:tcW w:w="3063" w:type="dxa"/>
          </w:tcPr>
          <w:p w14:paraId="48C3F301">
            <w:pPr>
              <w:spacing w:before="40" w:after="40"/>
            </w:pPr>
            <w:r>
              <w:t>Added date</w:t>
            </w:r>
          </w:p>
        </w:tc>
      </w:tr>
    </w:tbl>
    <w:p w14:paraId="52EBE6CE"/>
    <w:p w14:paraId="6ABCE866"/>
    <w:p w14:paraId="176E2917"/>
    <w:p w14:paraId="7A94FE2C"/>
    <w:p w14:paraId="2E922FD2"/>
    <w:p w14:paraId="6648C053"/>
    <w:p w14:paraId="541582A2">
      <w:pPr>
        <w:pStyle w:val="3"/>
        <w:numPr>
          <w:ilvl w:val="0"/>
          <w:numId w:val="7"/>
        </w:numPr>
        <w:ind w:left="0" w:leftChars="0" w:firstLine="0" w:firstLineChars="0"/>
      </w:pPr>
      <w:r>
        <w:t xml:space="preserve">Table: </w:t>
      </w:r>
      <w:r>
        <w:rPr>
          <w:rFonts w:hint="default"/>
          <w:lang w:val="en-US"/>
        </w:rPr>
        <w:t>carts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481"/>
        <w:gridCol w:w="2056"/>
        <w:gridCol w:w="2041"/>
        <w:gridCol w:w="3455"/>
      </w:tblGrid>
      <w:tr w14:paraId="46A95A8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3E3E3"/>
          </w:tcPr>
          <w:p w14:paraId="4741B2A3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481" w:type="dxa"/>
            <w:shd w:val="clear" w:color="auto" w:fill="E3E3E3"/>
          </w:tcPr>
          <w:p w14:paraId="61A64BC6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7535C807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2041" w:type="dxa"/>
            <w:shd w:val="clear" w:color="auto" w:fill="E3E3E3"/>
          </w:tcPr>
          <w:p w14:paraId="34466591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3455" w:type="dxa"/>
            <w:shd w:val="clear" w:color="auto" w:fill="E3E3E3"/>
          </w:tcPr>
          <w:p w14:paraId="7B07FCF5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411684C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65AF9413">
            <w:pPr>
              <w:spacing w:before="40" w:after="40"/>
            </w:pPr>
            <w:r>
              <w:t>id</w:t>
            </w:r>
          </w:p>
        </w:tc>
        <w:tc>
          <w:tcPr>
            <w:tcW w:w="1481" w:type="dxa"/>
          </w:tcPr>
          <w:p w14:paraId="3282821E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BD7311A">
            <w:pPr>
              <w:spacing w:before="40" w:after="40"/>
            </w:pPr>
            <w:r>
              <w:t>gen_random_uuid()</w:t>
            </w:r>
          </w:p>
        </w:tc>
        <w:tc>
          <w:tcPr>
            <w:tcW w:w="2041" w:type="dxa"/>
          </w:tcPr>
          <w:p w14:paraId="2D885538">
            <w:pPr>
              <w:spacing w:before="40" w:after="40"/>
            </w:pPr>
            <w:r>
              <w:t>Primary key</w:t>
            </w:r>
          </w:p>
        </w:tc>
        <w:tc>
          <w:tcPr>
            <w:tcW w:w="3455" w:type="dxa"/>
          </w:tcPr>
          <w:p w14:paraId="60B54679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One </w:t>
            </w:r>
            <w:r>
              <w:t>Cart ID</w:t>
            </w:r>
            <w:r>
              <w:rPr>
                <w:rFonts w:hint="default"/>
                <w:lang w:val="en-US"/>
              </w:rPr>
              <w:t xml:space="preserve"> per user </w:t>
            </w:r>
          </w:p>
        </w:tc>
      </w:tr>
      <w:tr w14:paraId="566FF8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222D3D8C">
            <w:pPr>
              <w:spacing w:before="40" w:after="40"/>
            </w:pPr>
            <w:r>
              <w:t>user_id</w:t>
            </w:r>
          </w:p>
        </w:tc>
        <w:tc>
          <w:tcPr>
            <w:tcW w:w="1481" w:type="dxa"/>
          </w:tcPr>
          <w:p w14:paraId="0600FC5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762C2DD1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56AE941C">
            <w:pPr>
              <w:spacing w:before="40" w:after="40"/>
            </w:pPr>
            <w:r>
              <w:t>FOREIGN KEY → users.id</w:t>
            </w:r>
          </w:p>
        </w:tc>
        <w:tc>
          <w:tcPr>
            <w:tcW w:w="3455" w:type="dxa"/>
          </w:tcPr>
          <w:p w14:paraId="2952C72A">
            <w:pPr>
              <w:spacing w:before="40" w:after="40"/>
            </w:pPr>
            <w:r>
              <w:t>Owner</w:t>
            </w:r>
          </w:p>
        </w:tc>
      </w:tr>
      <w:tr w14:paraId="08F2B1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7926280">
            <w:pPr>
              <w:spacing w:before="40" w:after="40"/>
            </w:pPr>
            <w:r>
              <w:t>session_id</w:t>
            </w:r>
          </w:p>
        </w:tc>
        <w:tc>
          <w:tcPr>
            <w:tcW w:w="1481" w:type="dxa"/>
          </w:tcPr>
          <w:p w14:paraId="582906D4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text</w:t>
            </w:r>
          </w:p>
        </w:tc>
        <w:tc>
          <w:tcPr>
            <w:tcW w:w="2056" w:type="dxa"/>
          </w:tcPr>
          <w:p w14:paraId="4BDDA8D6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505DA995">
            <w:pPr>
              <w:spacing w:before="40" w:after="40"/>
            </w:pPr>
            <w:r>
              <w:t>—</w:t>
            </w:r>
          </w:p>
        </w:tc>
        <w:tc>
          <w:tcPr>
            <w:tcW w:w="3455" w:type="dxa"/>
          </w:tcPr>
          <w:p w14:paraId="7B9B7F9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Guest user session id</w:t>
            </w:r>
          </w:p>
        </w:tc>
      </w:tr>
      <w:tr w14:paraId="65F909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62E01F13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expires_at</w:t>
            </w:r>
          </w:p>
        </w:tc>
        <w:tc>
          <w:tcPr>
            <w:tcW w:w="1481" w:type="dxa"/>
          </w:tcPr>
          <w:p w14:paraId="5945B9F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timestampz</w:t>
            </w:r>
          </w:p>
        </w:tc>
        <w:tc>
          <w:tcPr>
            <w:tcW w:w="2056" w:type="dxa"/>
          </w:tcPr>
          <w:p w14:paraId="10AC643A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now() + 7 days</w:t>
            </w:r>
          </w:p>
        </w:tc>
        <w:tc>
          <w:tcPr>
            <w:tcW w:w="2041" w:type="dxa"/>
          </w:tcPr>
          <w:p w14:paraId="6DB73CCD">
            <w:pPr>
              <w:spacing w:before="40" w:after="40"/>
            </w:pPr>
            <w:r>
              <w:t>—</w:t>
            </w:r>
          </w:p>
        </w:tc>
        <w:tc>
          <w:tcPr>
            <w:tcW w:w="3455" w:type="dxa"/>
          </w:tcPr>
          <w:p w14:paraId="5F221335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Autoclear guest carts</w:t>
            </w:r>
          </w:p>
        </w:tc>
      </w:tr>
      <w:tr w14:paraId="40B808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vAlign w:val="top"/>
          </w:tcPr>
          <w:p w14:paraId="6B482B12">
            <w:pPr>
              <w:spacing w:before="40" w:after="40"/>
            </w:pPr>
            <w:r>
              <w:t>created_at</w:t>
            </w:r>
          </w:p>
        </w:tc>
        <w:tc>
          <w:tcPr>
            <w:tcW w:w="1481" w:type="dxa"/>
            <w:vAlign w:val="top"/>
          </w:tcPr>
          <w:p w14:paraId="6A0E2A1E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  <w:vAlign w:val="top"/>
          </w:tcPr>
          <w:p w14:paraId="6EBC90FD">
            <w:pPr>
              <w:spacing w:before="40" w:after="40"/>
            </w:pPr>
            <w:r>
              <w:t>now()</w:t>
            </w:r>
          </w:p>
        </w:tc>
        <w:tc>
          <w:tcPr>
            <w:tcW w:w="2041" w:type="dxa"/>
            <w:vAlign w:val="top"/>
          </w:tcPr>
          <w:p w14:paraId="1EA1C8D0">
            <w:pPr>
              <w:spacing w:before="40" w:after="40"/>
            </w:pPr>
            <w:r>
              <w:t>—</w:t>
            </w:r>
          </w:p>
        </w:tc>
        <w:tc>
          <w:tcPr>
            <w:tcW w:w="3455" w:type="dxa"/>
            <w:vAlign w:val="top"/>
          </w:tcPr>
          <w:p w14:paraId="45480BBF">
            <w:pPr>
              <w:spacing w:before="40" w:after="40"/>
            </w:pPr>
            <w:r>
              <w:t>Added timestamp</w:t>
            </w:r>
          </w:p>
        </w:tc>
      </w:tr>
      <w:tr w14:paraId="5AF2C9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05492221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rPr>
                <w:rFonts w:hint="default"/>
                <w:lang w:val="en-US"/>
              </w:rPr>
              <w:t>updated</w:t>
            </w:r>
            <w:r>
              <w:t>_at</w:t>
            </w:r>
          </w:p>
        </w:tc>
        <w:tc>
          <w:tcPr>
            <w:tcW w:w="1481" w:type="dxa"/>
            <w:shd w:val="clear" w:color="auto" w:fill="auto"/>
            <w:vAlign w:val="top"/>
          </w:tcPr>
          <w:p w14:paraId="316CA665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timestamptz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75575ABA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now()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31C4283E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3455" w:type="dxa"/>
            <w:shd w:val="clear" w:color="auto" w:fill="auto"/>
            <w:vAlign w:val="top"/>
          </w:tcPr>
          <w:p w14:paraId="72CAEBEB">
            <w:pPr>
              <w:spacing w:before="40" w:after="40"/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Added timestamp</w:t>
            </w:r>
          </w:p>
        </w:tc>
      </w:tr>
    </w:tbl>
    <w:p w14:paraId="2B76AB97">
      <w:pPr>
        <w:pStyle w:val="3"/>
        <w:numPr>
          <w:numId w:val="0"/>
        </w:numPr>
        <w:ind w:leftChars="0"/>
      </w:pPr>
    </w:p>
    <w:p w14:paraId="2DB2F1B4">
      <w:pPr>
        <w:pStyle w:val="3"/>
        <w:numPr>
          <w:ilvl w:val="0"/>
          <w:numId w:val="7"/>
        </w:numPr>
        <w:ind w:left="0" w:leftChars="0" w:firstLine="0" w:firstLineChars="0"/>
      </w:pPr>
      <w:r>
        <w:t>Table: cart_items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3"/>
        <w:gridCol w:w="1481"/>
        <w:gridCol w:w="2056"/>
        <w:gridCol w:w="2041"/>
        <w:gridCol w:w="3455"/>
      </w:tblGrid>
      <w:tr w14:paraId="66E493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E3E3E3"/>
          </w:tcPr>
          <w:p w14:paraId="734BEE59">
            <w:pPr>
              <w:spacing w:before="40" w:after="40"/>
            </w:pPr>
            <w:r>
              <w:rPr>
                <w:b/>
              </w:rPr>
              <w:t>Column</w:t>
            </w:r>
          </w:p>
        </w:tc>
        <w:tc>
          <w:tcPr>
            <w:tcW w:w="1728" w:type="dxa"/>
            <w:shd w:val="clear" w:color="auto" w:fill="E3E3E3"/>
          </w:tcPr>
          <w:p w14:paraId="350CFA5B">
            <w:pPr>
              <w:spacing w:before="40" w:after="40"/>
            </w:pPr>
            <w:r>
              <w:rPr>
                <w:b/>
              </w:rPr>
              <w:t>Type</w:t>
            </w:r>
          </w:p>
        </w:tc>
        <w:tc>
          <w:tcPr>
            <w:tcW w:w="2056" w:type="dxa"/>
            <w:shd w:val="clear" w:color="auto" w:fill="E3E3E3"/>
          </w:tcPr>
          <w:p w14:paraId="0AD201A1">
            <w:pPr>
              <w:spacing w:before="40" w:after="40"/>
            </w:pPr>
            <w:r>
              <w:rPr>
                <w:b/>
              </w:rPr>
              <w:t>Default</w:t>
            </w:r>
          </w:p>
        </w:tc>
        <w:tc>
          <w:tcPr>
            <w:tcW w:w="2041" w:type="dxa"/>
            <w:shd w:val="clear" w:color="auto" w:fill="E3E3E3"/>
          </w:tcPr>
          <w:p w14:paraId="747DB86E">
            <w:pPr>
              <w:spacing w:before="40" w:after="40"/>
            </w:pPr>
            <w:r>
              <w:rPr>
                <w:b/>
              </w:rPr>
              <w:t>Constraints</w:t>
            </w:r>
          </w:p>
        </w:tc>
        <w:tc>
          <w:tcPr>
            <w:tcW w:w="2509" w:type="dxa"/>
            <w:shd w:val="clear" w:color="auto" w:fill="E3E3E3"/>
          </w:tcPr>
          <w:p w14:paraId="1A1CA136">
            <w:pPr>
              <w:spacing w:before="40" w:after="40"/>
            </w:pPr>
            <w:r>
              <w:rPr>
                <w:b/>
              </w:rPr>
              <w:t>Notes</w:t>
            </w:r>
          </w:p>
        </w:tc>
      </w:tr>
      <w:tr w14:paraId="0AF316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21450649">
            <w:pPr>
              <w:spacing w:before="40" w:after="40"/>
            </w:pPr>
            <w:r>
              <w:t>id</w:t>
            </w:r>
          </w:p>
        </w:tc>
        <w:tc>
          <w:tcPr>
            <w:tcW w:w="1728" w:type="dxa"/>
          </w:tcPr>
          <w:p w14:paraId="46ACC404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05C4D350">
            <w:pPr>
              <w:spacing w:before="40" w:after="40"/>
            </w:pPr>
            <w:r>
              <w:t>gen_random_uuid()</w:t>
            </w:r>
          </w:p>
        </w:tc>
        <w:tc>
          <w:tcPr>
            <w:tcW w:w="2041" w:type="dxa"/>
          </w:tcPr>
          <w:p w14:paraId="3138964E">
            <w:pPr>
              <w:spacing w:before="40" w:after="40"/>
            </w:pPr>
            <w:r>
              <w:t>Primary key</w:t>
            </w:r>
          </w:p>
        </w:tc>
        <w:tc>
          <w:tcPr>
            <w:tcW w:w="2509" w:type="dxa"/>
          </w:tcPr>
          <w:p w14:paraId="762F0A4C">
            <w:pPr>
              <w:spacing w:before="40" w:after="40"/>
            </w:pPr>
            <w:r>
              <w:t>Cart item ID</w:t>
            </w:r>
          </w:p>
        </w:tc>
      </w:tr>
      <w:tr w14:paraId="5CA9E3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2C0F1358">
            <w:pPr>
              <w:spacing w:before="40" w:after="40"/>
            </w:pPr>
            <w:r>
              <w:t>user_id</w:t>
            </w:r>
          </w:p>
        </w:tc>
        <w:tc>
          <w:tcPr>
            <w:tcW w:w="1728" w:type="dxa"/>
          </w:tcPr>
          <w:p w14:paraId="49688381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4EB65954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0ECAFF09">
            <w:pPr>
              <w:spacing w:before="40" w:after="40"/>
            </w:pPr>
            <w:r>
              <w:t>FOREIGN KEY → users.id</w:t>
            </w:r>
          </w:p>
        </w:tc>
        <w:tc>
          <w:tcPr>
            <w:tcW w:w="2509" w:type="dxa"/>
          </w:tcPr>
          <w:p w14:paraId="5A5F71FF">
            <w:pPr>
              <w:spacing w:before="40" w:after="40"/>
            </w:pPr>
            <w:r>
              <w:t>Owner</w:t>
            </w:r>
          </w:p>
        </w:tc>
      </w:tr>
      <w:tr w14:paraId="3B584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16D4070">
            <w:pPr>
              <w:spacing w:before="40" w:after="40"/>
            </w:pPr>
            <w:r>
              <w:t>product_variant_id</w:t>
            </w:r>
          </w:p>
        </w:tc>
        <w:tc>
          <w:tcPr>
            <w:tcW w:w="1728" w:type="dxa"/>
          </w:tcPr>
          <w:p w14:paraId="3301904D">
            <w:pPr>
              <w:spacing w:before="40" w:after="40"/>
            </w:pPr>
            <w:r>
              <w:t>uuid</w:t>
            </w:r>
          </w:p>
        </w:tc>
        <w:tc>
          <w:tcPr>
            <w:tcW w:w="2056" w:type="dxa"/>
          </w:tcPr>
          <w:p w14:paraId="2FA6B3DF">
            <w:pPr>
              <w:spacing w:before="40" w:after="40"/>
            </w:pPr>
            <w:r>
              <w:t>—</w:t>
            </w:r>
          </w:p>
        </w:tc>
        <w:tc>
          <w:tcPr>
            <w:tcW w:w="2041" w:type="dxa"/>
          </w:tcPr>
          <w:p w14:paraId="4548AE95">
            <w:pPr>
              <w:spacing w:before="40" w:after="40"/>
            </w:pPr>
            <w:r>
              <w:t>FOREIGN KEY → product_variants.id</w:t>
            </w:r>
          </w:p>
        </w:tc>
        <w:tc>
          <w:tcPr>
            <w:tcW w:w="2509" w:type="dxa"/>
          </w:tcPr>
          <w:p w14:paraId="2578A787">
            <w:pPr>
              <w:spacing w:before="40" w:after="40"/>
            </w:pPr>
            <w:r>
              <w:t>Product in cart</w:t>
            </w:r>
          </w:p>
        </w:tc>
      </w:tr>
      <w:tr w14:paraId="3AC961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31E19CA4">
            <w:pPr>
              <w:spacing w:before="40" w:after="40"/>
              <w:rPr>
                <w:rFonts w:hint="default"/>
                <w:lang w:val="en-US"/>
              </w:rPr>
            </w:pPr>
            <w:r>
              <w:t>q</w:t>
            </w:r>
            <w:r>
              <w:rPr>
                <w:rFonts w:hint="default"/>
                <w:lang w:val="en-US"/>
              </w:rPr>
              <w:t>uantity</w:t>
            </w:r>
          </w:p>
        </w:tc>
        <w:tc>
          <w:tcPr>
            <w:tcW w:w="1728" w:type="dxa"/>
          </w:tcPr>
          <w:p w14:paraId="201FC190">
            <w:pPr>
              <w:spacing w:before="40" w:after="40"/>
            </w:pPr>
            <w:r>
              <w:t>int4</w:t>
            </w:r>
          </w:p>
        </w:tc>
        <w:tc>
          <w:tcPr>
            <w:tcW w:w="2056" w:type="dxa"/>
          </w:tcPr>
          <w:p w14:paraId="62E87A6F">
            <w:pPr>
              <w:spacing w:before="40" w:after="4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2041" w:type="dxa"/>
          </w:tcPr>
          <w:p w14:paraId="13FE6BAE">
            <w:pPr>
              <w:spacing w:before="40" w:after="40"/>
            </w:pPr>
            <w:r>
              <w:t>NOT NULL</w:t>
            </w:r>
          </w:p>
        </w:tc>
        <w:tc>
          <w:tcPr>
            <w:tcW w:w="2509" w:type="dxa"/>
          </w:tcPr>
          <w:p w14:paraId="6837CBC6">
            <w:pPr>
              <w:spacing w:before="40" w:after="40"/>
            </w:pPr>
            <w:r>
              <w:t>Quantity</w:t>
            </w:r>
          </w:p>
        </w:tc>
      </w:tr>
      <w:tr w14:paraId="67EC32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</w:tcPr>
          <w:p w14:paraId="05CCD7FE">
            <w:pPr>
              <w:spacing w:before="40" w:after="40"/>
            </w:pPr>
            <w:r>
              <w:t>created_at</w:t>
            </w:r>
          </w:p>
        </w:tc>
        <w:tc>
          <w:tcPr>
            <w:tcW w:w="1728" w:type="dxa"/>
          </w:tcPr>
          <w:p w14:paraId="03223240">
            <w:pPr>
              <w:spacing w:before="40" w:after="40"/>
            </w:pPr>
            <w:r>
              <w:t>timestamptz</w:t>
            </w:r>
          </w:p>
        </w:tc>
        <w:tc>
          <w:tcPr>
            <w:tcW w:w="2056" w:type="dxa"/>
          </w:tcPr>
          <w:p w14:paraId="76E92DC1">
            <w:pPr>
              <w:spacing w:before="40" w:after="40"/>
            </w:pPr>
            <w:r>
              <w:t>now()</w:t>
            </w:r>
          </w:p>
        </w:tc>
        <w:tc>
          <w:tcPr>
            <w:tcW w:w="2041" w:type="dxa"/>
          </w:tcPr>
          <w:p w14:paraId="5E03914D">
            <w:pPr>
              <w:spacing w:before="40" w:after="40"/>
            </w:pPr>
            <w:r>
              <w:t>—</w:t>
            </w:r>
          </w:p>
        </w:tc>
        <w:tc>
          <w:tcPr>
            <w:tcW w:w="2509" w:type="dxa"/>
          </w:tcPr>
          <w:p w14:paraId="4E9CAA9F">
            <w:pPr>
              <w:spacing w:before="40" w:after="40"/>
            </w:pPr>
            <w:r>
              <w:t>Added timestamp</w:t>
            </w:r>
          </w:p>
        </w:tc>
      </w:tr>
      <w:tr w14:paraId="32F230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3" w:type="dxa"/>
            <w:shd w:val="clear" w:color="auto" w:fill="auto"/>
            <w:vAlign w:val="top"/>
          </w:tcPr>
          <w:p w14:paraId="35950DA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bundle_origin</w:t>
            </w:r>
          </w:p>
        </w:tc>
        <w:tc>
          <w:tcPr>
            <w:tcW w:w="1728" w:type="dxa"/>
            <w:shd w:val="clear" w:color="auto" w:fill="auto"/>
            <w:vAlign w:val="top"/>
          </w:tcPr>
          <w:p w14:paraId="6E26C0EC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text</w:t>
            </w:r>
          </w:p>
        </w:tc>
        <w:tc>
          <w:tcPr>
            <w:tcW w:w="2056" w:type="dxa"/>
            <w:shd w:val="clear" w:color="auto" w:fill="auto"/>
            <w:vAlign w:val="top"/>
          </w:tcPr>
          <w:p w14:paraId="58ABAE70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2041" w:type="dxa"/>
            <w:shd w:val="clear" w:color="auto" w:fill="auto"/>
            <w:vAlign w:val="top"/>
          </w:tcPr>
          <w:p w14:paraId="1B718D57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2509" w:type="dxa"/>
            <w:shd w:val="clear" w:color="auto" w:fill="auto"/>
            <w:vAlign w:val="top"/>
          </w:tcPr>
          <w:p w14:paraId="128FA81E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Optional: ‘brand_bundle’, ‘custom_bundle’, or NULL</w:t>
            </w:r>
          </w:p>
        </w:tc>
      </w:tr>
      <w:tr w14:paraId="09ECDE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auto"/>
            <w:vAlign w:val="top"/>
          </w:tcPr>
          <w:p w14:paraId="4693AC59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bundle_id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542F3868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uuid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9103771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84AC4A6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—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CDF3A2A">
            <w:pPr>
              <w:rPr>
                <w:rFonts w:asciiTheme="minorHAnsi" w:hAnsiTheme="minorHAnsi" w:eastAsiaTheme="minorEastAsia" w:cstheme="minorBidi"/>
                <w:sz w:val="22"/>
                <w:szCs w:val="22"/>
                <w:lang w:val="en-US" w:eastAsia="en-US" w:bidi="ar-SA"/>
              </w:rPr>
            </w:pPr>
            <w:r>
              <w:t>Optional: links to bundles.id, custom_bundles.id, or bundle_user_public.id</w:t>
            </w:r>
          </w:p>
        </w:tc>
      </w:tr>
    </w:tbl>
    <w:p w14:paraId="69C4AD81">
      <w:pPr>
        <w:rPr>
          <w:rFonts w:hint="default"/>
          <w:lang w:val="en-US"/>
        </w:rPr>
      </w:pPr>
    </w:p>
    <w:p w14:paraId="4E2A988A">
      <w:pPr>
        <w:pStyle w:val="3"/>
        <w:numPr>
          <w:ilvl w:val="0"/>
          <w:numId w:val="7"/>
        </w:numPr>
        <w:ind w:left="0" w:leftChars="0" w:firstLine="0" w:firstLineChars="0"/>
      </w:pPr>
      <w:r>
        <w:t>Table: bundles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357471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75811155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3CADE687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2A299C05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64B37C21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  <w:vAlign w:val="center"/>
          </w:tcPr>
          <w:p w14:paraId="5D820CF8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6E24E89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E07E6C4">
            <w:pPr>
              <w:spacing w:before="40" w:after="40"/>
            </w:pPr>
            <w:r>
              <w:t>id</w:t>
            </w:r>
          </w:p>
        </w:tc>
        <w:tc>
          <w:tcPr>
            <w:tcW w:w="2160" w:type="dxa"/>
          </w:tcPr>
          <w:p w14:paraId="00C9815D">
            <w:pPr>
              <w:spacing w:before="40" w:after="40"/>
            </w:pPr>
            <w:r>
              <w:t>uuid</w:t>
            </w:r>
          </w:p>
        </w:tc>
        <w:tc>
          <w:tcPr>
            <w:tcW w:w="2160" w:type="dxa"/>
          </w:tcPr>
          <w:p w14:paraId="55E4BAFB">
            <w:pPr>
              <w:spacing w:before="40" w:after="40"/>
            </w:pPr>
            <w:r>
              <w:t>gen_random_uuid()</w:t>
            </w:r>
          </w:p>
        </w:tc>
        <w:tc>
          <w:tcPr>
            <w:tcW w:w="2160" w:type="dxa"/>
          </w:tcPr>
          <w:p w14:paraId="20D20C12">
            <w:pPr>
              <w:spacing w:before="40" w:after="40"/>
            </w:pPr>
            <w:r>
              <w:t>Primary key</w:t>
            </w:r>
          </w:p>
        </w:tc>
        <w:tc>
          <w:tcPr>
            <w:tcW w:w="2160" w:type="dxa"/>
          </w:tcPr>
          <w:p w14:paraId="4F6737BC">
            <w:pPr>
              <w:spacing w:before="40" w:after="40"/>
            </w:pPr>
            <w:r>
              <w:t>Unique bundle ID</w:t>
            </w:r>
          </w:p>
        </w:tc>
      </w:tr>
      <w:tr w14:paraId="12748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B0EB5B8">
            <w:pPr>
              <w:spacing w:before="40" w:after="40"/>
            </w:pPr>
            <w:r>
              <w:t>title</w:t>
            </w:r>
          </w:p>
        </w:tc>
        <w:tc>
          <w:tcPr>
            <w:tcW w:w="2160" w:type="dxa"/>
          </w:tcPr>
          <w:p w14:paraId="27F3FFE8">
            <w:pPr>
              <w:spacing w:before="40" w:after="40"/>
            </w:pPr>
            <w:r>
              <w:t>text</w:t>
            </w:r>
          </w:p>
        </w:tc>
        <w:tc>
          <w:tcPr>
            <w:tcW w:w="2160" w:type="dxa"/>
          </w:tcPr>
          <w:p w14:paraId="749B7124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7A1A5BB2">
            <w:pPr>
              <w:spacing w:before="40" w:after="40"/>
            </w:pPr>
            <w:r>
              <w:t>NOT NULL</w:t>
            </w:r>
          </w:p>
        </w:tc>
        <w:tc>
          <w:tcPr>
            <w:tcW w:w="2160" w:type="dxa"/>
          </w:tcPr>
          <w:p w14:paraId="001C7AD8">
            <w:pPr>
              <w:spacing w:before="40" w:after="40"/>
            </w:pPr>
            <w:r>
              <w:t>Bundle name (e.g., “Birthday Bloom Box”)</w:t>
            </w:r>
          </w:p>
        </w:tc>
      </w:tr>
      <w:tr w14:paraId="2610485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F48442E">
            <w:pPr>
              <w:spacing w:before="40" w:after="40"/>
            </w:pPr>
            <w:r>
              <w:t>description</w:t>
            </w:r>
          </w:p>
        </w:tc>
        <w:tc>
          <w:tcPr>
            <w:tcW w:w="2160" w:type="dxa"/>
          </w:tcPr>
          <w:p w14:paraId="3217E851">
            <w:pPr>
              <w:spacing w:before="40" w:after="40"/>
            </w:pPr>
            <w:r>
              <w:t>text</w:t>
            </w:r>
          </w:p>
        </w:tc>
        <w:tc>
          <w:tcPr>
            <w:tcW w:w="2160" w:type="dxa"/>
          </w:tcPr>
          <w:p w14:paraId="3D8225B1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4BB123CC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5DBEBE39">
            <w:pPr>
              <w:spacing w:before="40" w:after="40"/>
            </w:pPr>
            <w:r>
              <w:t>Short description</w:t>
            </w:r>
          </w:p>
        </w:tc>
      </w:tr>
      <w:tr w14:paraId="1900C4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8C4BBC5">
            <w:pPr>
              <w:spacing w:before="40" w:after="40"/>
            </w:pPr>
            <w:r>
              <w:t>price</w:t>
            </w:r>
          </w:p>
        </w:tc>
        <w:tc>
          <w:tcPr>
            <w:tcW w:w="2160" w:type="dxa"/>
          </w:tcPr>
          <w:p w14:paraId="6111B68D">
            <w:pPr>
              <w:spacing w:before="40" w:after="40"/>
            </w:pPr>
            <w:r>
              <w:t>int4</w:t>
            </w:r>
          </w:p>
        </w:tc>
        <w:tc>
          <w:tcPr>
            <w:tcW w:w="2160" w:type="dxa"/>
          </w:tcPr>
          <w:p w14:paraId="0C3313C6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6849EC35">
            <w:pPr>
              <w:spacing w:before="40" w:after="40"/>
            </w:pPr>
            <w:r>
              <w:t>NOT NULL</w:t>
            </w:r>
          </w:p>
        </w:tc>
        <w:tc>
          <w:tcPr>
            <w:tcW w:w="2160" w:type="dxa"/>
          </w:tcPr>
          <w:p w14:paraId="38548C67">
            <w:pPr>
              <w:spacing w:before="40" w:after="40"/>
            </w:pPr>
            <w:r>
              <w:t>Total price for bundle</w:t>
            </w:r>
          </w:p>
        </w:tc>
      </w:tr>
      <w:tr w14:paraId="021101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C714388">
            <w:pPr>
              <w:spacing w:before="40" w:after="40"/>
            </w:pPr>
            <w:r>
              <w:t>img_url</w:t>
            </w:r>
          </w:p>
        </w:tc>
        <w:tc>
          <w:tcPr>
            <w:tcW w:w="2160" w:type="dxa"/>
          </w:tcPr>
          <w:p w14:paraId="724C1A29">
            <w:pPr>
              <w:spacing w:before="40" w:after="40"/>
            </w:pPr>
            <w:r>
              <w:t>text</w:t>
            </w:r>
          </w:p>
        </w:tc>
        <w:tc>
          <w:tcPr>
            <w:tcW w:w="2160" w:type="dxa"/>
          </w:tcPr>
          <w:p w14:paraId="547C4A23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5ADEEB43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303DC855">
            <w:pPr>
              <w:spacing w:before="40" w:after="40"/>
            </w:pPr>
            <w:r>
              <w:t>Display image (Cloudinary URL)</w:t>
            </w:r>
          </w:p>
        </w:tc>
      </w:tr>
      <w:tr w14:paraId="3E259C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4BD8CBB">
            <w:pPr>
              <w:spacing w:before="40" w:after="40"/>
            </w:pPr>
            <w:r>
              <w:t>is_active</w:t>
            </w:r>
          </w:p>
        </w:tc>
        <w:tc>
          <w:tcPr>
            <w:tcW w:w="2160" w:type="dxa"/>
          </w:tcPr>
          <w:p w14:paraId="082F8899">
            <w:pPr>
              <w:spacing w:before="40" w:after="40"/>
            </w:pPr>
            <w:r>
              <w:t>bool</w:t>
            </w:r>
          </w:p>
        </w:tc>
        <w:tc>
          <w:tcPr>
            <w:tcW w:w="2160" w:type="dxa"/>
          </w:tcPr>
          <w:p w14:paraId="32EF0711">
            <w:pPr>
              <w:spacing w:before="40" w:after="40"/>
            </w:pPr>
            <w:r>
              <w:t>true</w:t>
            </w:r>
          </w:p>
        </w:tc>
        <w:tc>
          <w:tcPr>
            <w:tcW w:w="2160" w:type="dxa"/>
          </w:tcPr>
          <w:p w14:paraId="29885F14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1247FDD8">
            <w:pPr>
              <w:spacing w:before="40" w:after="40"/>
            </w:pPr>
            <w:r>
              <w:t>Visibility toggle</w:t>
            </w:r>
          </w:p>
        </w:tc>
      </w:tr>
      <w:tr w14:paraId="568478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F52CC48">
            <w:pPr>
              <w:spacing w:before="40" w:after="40"/>
            </w:pPr>
            <w:r>
              <w:t>created_at</w:t>
            </w:r>
          </w:p>
        </w:tc>
        <w:tc>
          <w:tcPr>
            <w:tcW w:w="2160" w:type="dxa"/>
          </w:tcPr>
          <w:p w14:paraId="084F3B9F">
            <w:pPr>
              <w:spacing w:before="40" w:after="40"/>
            </w:pPr>
            <w:r>
              <w:t>timestamptz</w:t>
            </w:r>
          </w:p>
        </w:tc>
        <w:tc>
          <w:tcPr>
            <w:tcW w:w="2160" w:type="dxa"/>
          </w:tcPr>
          <w:p w14:paraId="2AB6D0DA">
            <w:pPr>
              <w:spacing w:before="40" w:after="40"/>
            </w:pPr>
            <w:r>
              <w:t>now()</w:t>
            </w:r>
          </w:p>
        </w:tc>
        <w:tc>
          <w:tcPr>
            <w:tcW w:w="2160" w:type="dxa"/>
          </w:tcPr>
          <w:p w14:paraId="4EE23F1F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2EE7009B">
            <w:pPr>
              <w:spacing w:before="40" w:after="40"/>
            </w:pPr>
            <w:r>
              <w:t>Created timestamp</w:t>
            </w:r>
          </w:p>
        </w:tc>
      </w:tr>
      <w:tr w14:paraId="4DB57A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251DB78">
            <w:pPr>
              <w:spacing w:before="40" w:after="40"/>
            </w:pPr>
            <w:r>
              <w:t>updated_at</w:t>
            </w:r>
          </w:p>
        </w:tc>
        <w:tc>
          <w:tcPr>
            <w:tcW w:w="2160" w:type="dxa"/>
          </w:tcPr>
          <w:p w14:paraId="12266C11">
            <w:pPr>
              <w:spacing w:before="40" w:after="40"/>
            </w:pPr>
            <w:r>
              <w:t>timestamptz</w:t>
            </w:r>
          </w:p>
        </w:tc>
        <w:tc>
          <w:tcPr>
            <w:tcW w:w="2160" w:type="dxa"/>
          </w:tcPr>
          <w:p w14:paraId="06E1F84A">
            <w:pPr>
              <w:spacing w:before="40" w:after="40"/>
            </w:pPr>
            <w:r>
              <w:t>now()</w:t>
            </w:r>
          </w:p>
        </w:tc>
        <w:tc>
          <w:tcPr>
            <w:tcW w:w="2160" w:type="dxa"/>
          </w:tcPr>
          <w:p w14:paraId="294D37C9">
            <w:pPr>
              <w:spacing w:before="40" w:after="40"/>
            </w:pPr>
            <w:r>
              <w:t>—</w:t>
            </w:r>
          </w:p>
        </w:tc>
        <w:tc>
          <w:tcPr>
            <w:tcW w:w="2160" w:type="dxa"/>
          </w:tcPr>
          <w:p w14:paraId="71389737">
            <w:pPr>
              <w:spacing w:before="40" w:after="40"/>
            </w:pPr>
            <w:r>
              <w:t>Updated timestamp</w:t>
            </w:r>
          </w:p>
        </w:tc>
      </w:tr>
    </w:tbl>
    <w:p w14:paraId="2593FD4F">
      <w:pPr>
        <w:pStyle w:val="3"/>
      </w:pPr>
    </w:p>
    <w:p w14:paraId="0B547137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bundle_items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5F97A95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7ED66243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339C9D2E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47C2EC4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2DCE43C3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231FB6F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57B356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EA4E7FE">
            <w:r>
              <w:t>id</w:t>
            </w:r>
          </w:p>
        </w:tc>
        <w:tc>
          <w:tcPr>
            <w:tcW w:w="2160" w:type="dxa"/>
          </w:tcPr>
          <w:p w14:paraId="512B5435">
            <w:r>
              <w:t>uuid</w:t>
            </w:r>
          </w:p>
        </w:tc>
        <w:tc>
          <w:tcPr>
            <w:tcW w:w="2160" w:type="dxa"/>
          </w:tcPr>
          <w:p w14:paraId="48AFDA80">
            <w:r>
              <w:t>gen_random_uuid()</w:t>
            </w:r>
          </w:p>
        </w:tc>
        <w:tc>
          <w:tcPr>
            <w:tcW w:w="2160" w:type="dxa"/>
          </w:tcPr>
          <w:p w14:paraId="00D7B2C1">
            <w:r>
              <w:t>Primary key</w:t>
            </w:r>
          </w:p>
        </w:tc>
        <w:tc>
          <w:tcPr>
            <w:tcW w:w="2160" w:type="dxa"/>
          </w:tcPr>
          <w:p w14:paraId="54264465">
            <w:r>
              <w:t>Record ID</w:t>
            </w:r>
          </w:p>
        </w:tc>
      </w:tr>
      <w:tr w14:paraId="57D348B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941F98C">
            <w:r>
              <w:t>bundle_id</w:t>
            </w:r>
          </w:p>
        </w:tc>
        <w:tc>
          <w:tcPr>
            <w:tcW w:w="2160" w:type="dxa"/>
          </w:tcPr>
          <w:p w14:paraId="0EB973A9">
            <w:r>
              <w:t>uuid</w:t>
            </w:r>
          </w:p>
        </w:tc>
        <w:tc>
          <w:tcPr>
            <w:tcW w:w="2160" w:type="dxa"/>
          </w:tcPr>
          <w:p w14:paraId="31EAFB67">
            <w:r>
              <w:t>—</w:t>
            </w:r>
          </w:p>
        </w:tc>
        <w:tc>
          <w:tcPr>
            <w:tcW w:w="2160" w:type="dxa"/>
          </w:tcPr>
          <w:p w14:paraId="44371B2C">
            <w:r>
              <w:t>FK → bundles.id ON DELETE CASCADE</w:t>
            </w:r>
          </w:p>
        </w:tc>
        <w:tc>
          <w:tcPr>
            <w:tcW w:w="2160" w:type="dxa"/>
          </w:tcPr>
          <w:p w14:paraId="5F4892B5">
            <w:r>
              <w:t>Parent bundle</w:t>
            </w:r>
          </w:p>
        </w:tc>
      </w:tr>
      <w:tr w14:paraId="7AD34A1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1DBDC40">
            <w:r>
              <w:t>product_id</w:t>
            </w:r>
          </w:p>
        </w:tc>
        <w:tc>
          <w:tcPr>
            <w:tcW w:w="2160" w:type="dxa"/>
          </w:tcPr>
          <w:p w14:paraId="5CE8F7BB">
            <w:r>
              <w:t>uuid</w:t>
            </w:r>
          </w:p>
        </w:tc>
        <w:tc>
          <w:tcPr>
            <w:tcW w:w="2160" w:type="dxa"/>
          </w:tcPr>
          <w:p w14:paraId="2B49EA98">
            <w:r>
              <w:t>—</w:t>
            </w:r>
          </w:p>
        </w:tc>
        <w:tc>
          <w:tcPr>
            <w:tcW w:w="2160" w:type="dxa"/>
          </w:tcPr>
          <w:p w14:paraId="543ED334">
            <w:r>
              <w:t>FK → products.id</w:t>
            </w:r>
          </w:p>
        </w:tc>
        <w:tc>
          <w:tcPr>
            <w:tcW w:w="2160" w:type="dxa"/>
          </w:tcPr>
          <w:p w14:paraId="084C995B">
            <w:r>
              <w:t>Base product</w:t>
            </w:r>
          </w:p>
        </w:tc>
      </w:tr>
      <w:tr w14:paraId="6CDD68E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4FEB328">
            <w:r>
              <w:t>product_variant_id</w:t>
            </w:r>
          </w:p>
        </w:tc>
        <w:tc>
          <w:tcPr>
            <w:tcW w:w="2160" w:type="dxa"/>
          </w:tcPr>
          <w:p w14:paraId="1584F5DD">
            <w:r>
              <w:t>uuid</w:t>
            </w:r>
          </w:p>
        </w:tc>
        <w:tc>
          <w:tcPr>
            <w:tcW w:w="2160" w:type="dxa"/>
          </w:tcPr>
          <w:p w14:paraId="0C9BD44E">
            <w:r>
              <w:t>—</w:t>
            </w:r>
          </w:p>
        </w:tc>
        <w:tc>
          <w:tcPr>
            <w:tcW w:w="2160" w:type="dxa"/>
          </w:tcPr>
          <w:p w14:paraId="3FE2A5FB">
            <w:r>
              <w:t>FK → product_variants.id</w:t>
            </w:r>
          </w:p>
        </w:tc>
        <w:tc>
          <w:tcPr>
            <w:tcW w:w="2160" w:type="dxa"/>
          </w:tcPr>
          <w:p w14:paraId="3465223B">
            <w:r>
              <w:t>Optional variant</w:t>
            </w:r>
          </w:p>
        </w:tc>
      </w:tr>
      <w:tr w14:paraId="50710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C9627AB">
            <w:r>
              <w:t>quantity</w:t>
            </w:r>
          </w:p>
        </w:tc>
        <w:tc>
          <w:tcPr>
            <w:tcW w:w="2160" w:type="dxa"/>
          </w:tcPr>
          <w:p w14:paraId="456864CD">
            <w:r>
              <w:t>int4</w:t>
            </w:r>
          </w:p>
        </w:tc>
        <w:tc>
          <w:tcPr>
            <w:tcW w:w="2160" w:type="dxa"/>
          </w:tcPr>
          <w:p w14:paraId="22301AED">
            <w:r>
              <w:t>1</w:t>
            </w:r>
          </w:p>
        </w:tc>
        <w:tc>
          <w:tcPr>
            <w:tcW w:w="2160" w:type="dxa"/>
          </w:tcPr>
          <w:p w14:paraId="0D0F5D43">
            <w:r>
              <w:t>—</w:t>
            </w:r>
          </w:p>
        </w:tc>
        <w:tc>
          <w:tcPr>
            <w:tcW w:w="2160" w:type="dxa"/>
          </w:tcPr>
          <w:p w14:paraId="467876E0">
            <w:r>
              <w:t>Quantity of product</w:t>
            </w:r>
          </w:p>
        </w:tc>
      </w:tr>
      <w:tr w14:paraId="65E3FF8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B6BE6C2">
            <w:r>
              <w:t>created_at</w:t>
            </w:r>
          </w:p>
        </w:tc>
        <w:tc>
          <w:tcPr>
            <w:tcW w:w="2160" w:type="dxa"/>
          </w:tcPr>
          <w:p w14:paraId="7572A7E1">
            <w:r>
              <w:t>timestamptz</w:t>
            </w:r>
          </w:p>
        </w:tc>
        <w:tc>
          <w:tcPr>
            <w:tcW w:w="2160" w:type="dxa"/>
          </w:tcPr>
          <w:p w14:paraId="3DE1C612">
            <w:r>
              <w:t>now()</w:t>
            </w:r>
          </w:p>
        </w:tc>
        <w:tc>
          <w:tcPr>
            <w:tcW w:w="2160" w:type="dxa"/>
          </w:tcPr>
          <w:p w14:paraId="0317D9D7">
            <w:r>
              <w:t>—</w:t>
            </w:r>
          </w:p>
        </w:tc>
        <w:tc>
          <w:tcPr>
            <w:tcW w:w="2160" w:type="dxa"/>
          </w:tcPr>
          <w:p w14:paraId="5814196F">
            <w:r>
              <w:t>Timestamp</w:t>
            </w:r>
          </w:p>
        </w:tc>
      </w:tr>
      <w:tr w14:paraId="1935672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48AA814">
            <w:r>
              <w:t>CHECK</w:t>
            </w:r>
          </w:p>
        </w:tc>
        <w:tc>
          <w:tcPr>
            <w:tcW w:w="2160" w:type="dxa"/>
          </w:tcPr>
          <w:p w14:paraId="59D63BE5">
            <w:r>
              <w:t>—</w:t>
            </w:r>
          </w:p>
        </w:tc>
        <w:tc>
          <w:tcPr>
            <w:tcW w:w="2160" w:type="dxa"/>
          </w:tcPr>
          <w:p w14:paraId="23C14C86">
            <w:r>
              <w:t>—</w:t>
            </w:r>
          </w:p>
        </w:tc>
        <w:tc>
          <w:tcPr>
            <w:tcW w:w="2160" w:type="dxa"/>
          </w:tcPr>
          <w:p w14:paraId="3391FEEF">
            <w:r>
              <w:t>—</w:t>
            </w:r>
          </w:p>
        </w:tc>
        <w:tc>
          <w:tcPr>
            <w:tcW w:w="2160" w:type="dxa"/>
          </w:tcPr>
          <w:p w14:paraId="12388085">
            <w:r>
              <w:t>(product_id IS NOT NULL OR product_variant_id IS NOT NULL)</w:t>
            </w:r>
          </w:p>
        </w:tc>
      </w:tr>
    </w:tbl>
    <w:p w14:paraId="3302C445">
      <w:pPr>
        <w:pStyle w:val="3"/>
        <w:numPr>
          <w:ilvl w:val="0"/>
          <w:numId w:val="0"/>
        </w:numPr>
        <w:ind w:leftChars="0"/>
      </w:pPr>
    </w:p>
    <w:p w14:paraId="084EC6AF">
      <w:pPr>
        <w:pStyle w:val="3"/>
        <w:numPr>
          <w:ilvl w:val="0"/>
          <w:numId w:val="7"/>
        </w:numPr>
        <w:ind w:left="0" w:leftChars="0" w:firstLine="0" w:firstLineChars="0"/>
      </w:pPr>
      <w:r>
        <w:t>Table: bundles</w:t>
      </w:r>
      <w:r>
        <w:rPr>
          <w:rFonts w:hint="default"/>
          <w:lang w:val="en-US"/>
        </w:rPr>
        <w:t>_custom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3DBA926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1F32D25E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1506054C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5E1EF73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7D2457AE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7FBE0FF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2C24860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5E5FFD7">
            <w:r>
              <w:t>id</w:t>
            </w:r>
          </w:p>
        </w:tc>
        <w:tc>
          <w:tcPr>
            <w:tcW w:w="2160" w:type="dxa"/>
          </w:tcPr>
          <w:p w14:paraId="5E91AA12">
            <w:r>
              <w:t>uuid</w:t>
            </w:r>
          </w:p>
        </w:tc>
        <w:tc>
          <w:tcPr>
            <w:tcW w:w="2160" w:type="dxa"/>
          </w:tcPr>
          <w:p w14:paraId="5FA422A6">
            <w:r>
              <w:t>gen_random_uuid()</w:t>
            </w:r>
          </w:p>
        </w:tc>
        <w:tc>
          <w:tcPr>
            <w:tcW w:w="2160" w:type="dxa"/>
          </w:tcPr>
          <w:p w14:paraId="1DBB7F05">
            <w:r>
              <w:t>Primary key</w:t>
            </w:r>
          </w:p>
        </w:tc>
        <w:tc>
          <w:tcPr>
            <w:tcW w:w="2160" w:type="dxa"/>
          </w:tcPr>
          <w:p w14:paraId="43DC58DB">
            <w:r>
              <w:t>User’s custom bundle ID</w:t>
            </w:r>
          </w:p>
        </w:tc>
      </w:tr>
      <w:tr w14:paraId="071242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EE9B43A">
            <w:r>
              <w:t>user_id</w:t>
            </w:r>
          </w:p>
        </w:tc>
        <w:tc>
          <w:tcPr>
            <w:tcW w:w="2160" w:type="dxa"/>
          </w:tcPr>
          <w:p w14:paraId="1BD3881C">
            <w:r>
              <w:t>uuid</w:t>
            </w:r>
          </w:p>
        </w:tc>
        <w:tc>
          <w:tcPr>
            <w:tcW w:w="2160" w:type="dxa"/>
          </w:tcPr>
          <w:p w14:paraId="12BEDB31">
            <w:r>
              <w:t>—</w:t>
            </w:r>
          </w:p>
        </w:tc>
        <w:tc>
          <w:tcPr>
            <w:tcW w:w="2160" w:type="dxa"/>
          </w:tcPr>
          <w:p w14:paraId="2D2B85B0">
            <w:r>
              <w:t>FK → users.id</w:t>
            </w:r>
          </w:p>
        </w:tc>
        <w:tc>
          <w:tcPr>
            <w:tcW w:w="2160" w:type="dxa"/>
          </w:tcPr>
          <w:p w14:paraId="51D321A5">
            <w:r>
              <w:t>Bundle owner</w:t>
            </w:r>
          </w:p>
        </w:tc>
      </w:tr>
      <w:tr w14:paraId="61C116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E3FA54A">
            <w:r>
              <w:t>order_id</w:t>
            </w:r>
          </w:p>
        </w:tc>
        <w:tc>
          <w:tcPr>
            <w:tcW w:w="2160" w:type="dxa"/>
          </w:tcPr>
          <w:p w14:paraId="06547E0F">
            <w:r>
              <w:t>uuid</w:t>
            </w:r>
          </w:p>
        </w:tc>
        <w:tc>
          <w:tcPr>
            <w:tcW w:w="2160" w:type="dxa"/>
          </w:tcPr>
          <w:p w14:paraId="4631DB6E">
            <w:r>
              <w:t>—</w:t>
            </w:r>
          </w:p>
        </w:tc>
        <w:tc>
          <w:tcPr>
            <w:tcW w:w="2160" w:type="dxa"/>
          </w:tcPr>
          <w:p w14:paraId="7E23DA86">
            <w:r>
              <w:t>FK → orders.id</w:t>
            </w:r>
          </w:p>
        </w:tc>
        <w:tc>
          <w:tcPr>
            <w:tcW w:w="2160" w:type="dxa"/>
          </w:tcPr>
          <w:p w14:paraId="2551B3CF">
            <w:r>
              <w:t>Linked order after purchase</w:t>
            </w:r>
          </w:p>
        </w:tc>
      </w:tr>
      <w:tr w14:paraId="039B8E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5C37ED3">
            <w:r>
              <w:t>title</w:t>
            </w:r>
          </w:p>
        </w:tc>
        <w:tc>
          <w:tcPr>
            <w:tcW w:w="2160" w:type="dxa"/>
          </w:tcPr>
          <w:p w14:paraId="07B040D3">
            <w:r>
              <w:t>text</w:t>
            </w:r>
          </w:p>
        </w:tc>
        <w:tc>
          <w:tcPr>
            <w:tcW w:w="2160" w:type="dxa"/>
          </w:tcPr>
          <w:p w14:paraId="5CCD54B8">
            <w:r>
              <w:t>—</w:t>
            </w:r>
          </w:p>
        </w:tc>
        <w:tc>
          <w:tcPr>
            <w:tcW w:w="2160" w:type="dxa"/>
          </w:tcPr>
          <w:p w14:paraId="038A9489">
            <w:r>
              <w:t>—</w:t>
            </w:r>
          </w:p>
        </w:tc>
        <w:tc>
          <w:tcPr>
            <w:tcW w:w="2160" w:type="dxa"/>
          </w:tcPr>
          <w:p w14:paraId="00988FCB">
            <w:r>
              <w:t>Optional name (e.g., “My Pink Surprise Box”)</w:t>
            </w:r>
          </w:p>
        </w:tc>
      </w:tr>
      <w:tr w14:paraId="46BB42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798682B">
            <w:r>
              <w:t>total_price</w:t>
            </w:r>
          </w:p>
        </w:tc>
        <w:tc>
          <w:tcPr>
            <w:tcW w:w="2160" w:type="dxa"/>
          </w:tcPr>
          <w:p w14:paraId="11D78C0D">
            <w:r>
              <w:t>int4</w:t>
            </w:r>
          </w:p>
        </w:tc>
        <w:tc>
          <w:tcPr>
            <w:tcW w:w="2160" w:type="dxa"/>
          </w:tcPr>
          <w:p w14:paraId="7FFB98B0">
            <w:r>
              <w:t>—</w:t>
            </w:r>
          </w:p>
        </w:tc>
        <w:tc>
          <w:tcPr>
            <w:tcW w:w="2160" w:type="dxa"/>
          </w:tcPr>
          <w:p w14:paraId="01F71A12">
            <w:r>
              <w:t>—</w:t>
            </w:r>
          </w:p>
        </w:tc>
        <w:tc>
          <w:tcPr>
            <w:tcW w:w="2160" w:type="dxa"/>
          </w:tcPr>
          <w:p w14:paraId="076287B5">
            <w:r>
              <w:t>Bundle total at checkout</w:t>
            </w:r>
          </w:p>
        </w:tc>
      </w:tr>
      <w:tr w14:paraId="56617F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2D915E6">
            <w:r>
              <w:t>is_published</w:t>
            </w:r>
          </w:p>
        </w:tc>
        <w:tc>
          <w:tcPr>
            <w:tcW w:w="2160" w:type="dxa"/>
          </w:tcPr>
          <w:p w14:paraId="2354B78D">
            <w:r>
              <w:t>bool</w:t>
            </w:r>
          </w:p>
        </w:tc>
        <w:tc>
          <w:tcPr>
            <w:tcW w:w="2160" w:type="dxa"/>
          </w:tcPr>
          <w:p w14:paraId="5536B4D6">
            <w:r>
              <w:t>false</w:t>
            </w:r>
          </w:p>
        </w:tc>
        <w:tc>
          <w:tcPr>
            <w:tcW w:w="2160" w:type="dxa"/>
          </w:tcPr>
          <w:p w14:paraId="25C0436B">
            <w:r>
              <w:t>—</w:t>
            </w:r>
          </w:p>
        </w:tc>
        <w:tc>
          <w:tcPr>
            <w:tcW w:w="2160" w:type="dxa"/>
          </w:tcPr>
          <w:p w14:paraId="4ADB1DE0">
            <w:r>
              <w:t>Whether user made it public</w:t>
            </w:r>
          </w:p>
        </w:tc>
      </w:tr>
      <w:tr w14:paraId="27DF8F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013BDB5">
            <w:r>
              <w:t>created_at</w:t>
            </w:r>
          </w:p>
        </w:tc>
        <w:tc>
          <w:tcPr>
            <w:tcW w:w="2160" w:type="dxa"/>
          </w:tcPr>
          <w:p w14:paraId="3AB3299A">
            <w:r>
              <w:t>timestamptz</w:t>
            </w:r>
          </w:p>
        </w:tc>
        <w:tc>
          <w:tcPr>
            <w:tcW w:w="2160" w:type="dxa"/>
          </w:tcPr>
          <w:p w14:paraId="7D72DECD">
            <w:r>
              <w:t>now()</w:t>
            </w:r>
          </w:p>
        </w:tc>
        <w:tc>
          <w:tcPr>
            <w:tcW w:w="2160" w:type="dxa"/>
          </w:tcPr>
          <w:p w14:paraId="68D6201B">
            <w:r>
              <w:t>—</w:t>
            </w:r>
          </w:p>
        </w:tc>
        <w:tc>
          <w:tcPr>
            <w:tcW w:w="2160" w:type="dxa"/>
          </w:tcPr>
          <w:p w14:paraId="40364DC4">
            <w:r>
              <w:t>Created timestamp</w:t>
            </w:r>
          </w:p>
        </w:tc>
      </w:tr>
    </w:tbl>
    <w:p w14:paraId="45578AAD">
      <w:pPr>
        <w:pStyle w:val="3"/>
        <w:numPr>
          <w:ilvl w:val="0"/>
          <w:numId w:val="0"/>
        </w:numPr>
        <w:ind w:leftChars="0"/>
      </w:pPr>
    </w:p>
    <w:p w14:paraId="4A7CA41C">
      <w:pPr>
        <w:pStyle w:val="3"/>
        <w:numPr>
          <w:ilvl w:val="0"/>
          <w:numId w:val="7"/>
        </w:numPr>
        <w:ind w:left="0" w:leftChars="0" w:firstLine="0" w:firstLineChars="0"/>
      </w:pPr>
      <w:r>
        <w:t>Table: bundle</w:t>
      </w:r>
      <w:r>
        <w:rPr>
          <w:rFonts w:hint="default"/>
          <w:lang w:val="en-US"/>
        </w:rPr>
        <w:t>_custom</w:t>
      </w:r>
      <w:r>
        <w:t>_items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60"/>
      </w:tblGrid>
      <w:tr w14:paraId="1B9178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03AACB53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C9F65CF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5C905241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48CEBC0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35199140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3FEC003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A315840">
            <w:r>
              <w:t>id</w:t>
            </w:r>
          </w:p>
        </w:tc>
        <w:tc>
          <w:tcPr>
            <w:tcW w:w="2160" w:type="dxa"/>
          </w:tcPr>
          <w:p w14:paraId="7340486B">
            <w:r>
              <w:t>uuid</w:t>
            </w:r>
          </w:p>
        </w:tc>
        <w:tc>
          <w:tcPr>
            <w:tcW w:w="2160" w:type="dxa"/>
          </w:tcPr>
          <w:p w14:paraId="1FC85A32">
            <w:r>
              <w:t>gen_random_uuid()</w:t>
            </w:r>
          </w:p>
        </w:tc>
        <w:tc>
          <w:tcPr>
            <w:tcW w:w="2160" w:type="dxa"/>
          </w:tcPr>
          <w:p w14:paraId="1E4968D6">
            <w:r>
              <w:t>Primary key</w:t>
            </w:r>
          </w:p>
        </w:tc>
        <w:tc>
          <w:tcPr>
            <w:tcW w:w="2160" w:type="dxa"/>
          </w:tcPr>
          <w:p w14:paraId="252B6956">
            <w:r>
              <w:t>Record ID</w:t>
            </w:r>
          </w:p>
        </w:tc>
      </w:tr>
      <w:tr w14:paraId="3825DF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B9A3C29">
            <w:r>
              <w:t>custom_bundle_id</w:t>
            </w:r>
          </w:p>
        </w:tc>
        <w:tc>
          <w:tcPr>
            <w:tcW w:w="2160" w:type="dxa"/>
          </w:tcPr>
          <w:p w14:paraId="04DF2808">
            <w:r>
              <w:t>uuid</w:t>
            </w:r>
          </w:p>
        </w:tc>
        <w:tc>
          <w:tcPr>
            <w:tcW w:w="2160" w:type="dxa"/>
          </w:tcPr>
          <w:p w14:paraId="4D990198">
            <w:r>
              <w:t>—</w:t>
            </w:r>
          </w:p>
        </w:tc>
        <w:tc>
          <w:tcPr>
            <w:tcW w:w="2160" w:type="dxa"/>
          </w:tcPr>
          <w:p w14:paraId="2E3F95BB">
            <w:r>
              <w:t>FK → custom_bundles.id ON DELETE CASCADE</w:t>
            </w:r>
          </w:p>
        </w:tc>
        <w:tc>
          <w:tcPr>
            <w:tcW w:w="2160" w:type="dxa"/>
          </w:tcPr>
          <w:p w14:paraId="3DED9F0F">
            <w:r>
              <w:t>Parent bundle</w:t>
            </w:r>
          </w:p>
        </w:tc>
      </w:tr>
      <w:tr w14:paraId="79349C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727C437">
            <w:r>
              <w:t>product_id</w:t>
            </w:r>
          </w:p>
        </w:tc>
        <w:tc>
          <w:tcPr>
            <w:tcW w:w="2160" w:type="dxa"/>
          </w:tcPr>
          <w:p w14:paraId="40277E5A">
            <w:r>
              <w:t>uuid</w:t>
            </w:r>
          </w:p>
        </w:tc>
        <w:tc>
          <w:tcPr>
            <w:tcW w:w="2160" w:type="dxa"/>
          </w:tcPr>
          <w:p w14:paraId="16A4B510">
            <w:r>
              <w:t>—</w:t>
            </w:r>
          </w:p>
        </w:tc>
        <w:tc>
          <w:tcPr>
            <w:tcW w:w="2160" w:type="dxa"/>
          </w:tcPr>
          <w:p w14:paraId="5DB0E8C3">
            <w:r>
              <w:t>FK → products.id</w:t>
            </w:r>
          </w:p>
        </w:tc>
        <w:tc>
          <w:tcPr>
            <w:tcW w:w="2160" w:type="dxa"/>
          </w:tcPr>
          <w:p w14:paraId="06F895A1">
            <w:r>
              <w:t>Base product</w:t>
            </w:r>
          </w:p>
        </w:tc>
      </w:tr>
      <w:tr w14:paraId="4CBB21B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8AAFB9F">
            <w:r>
              <w:t>product_variant_id</w:t>
            </w:r>
          </w:p>
        </w:tc>
        <w:tc>
          <w:tcPr>
            <w:tcW w:w="2160" w:type="dxa"/>
          </w:tcPr>
          <w:p w14:paraId="78A7247E">
            <w:r>
              <w:t>uuid</w:t>
            </w:r>
          </w:p>
        </w:tc>
        <w:tc>
          <w:tcPr>
            <w:tcW w:w="2160" w:type="dxa"/>
          </w:tcPr>
          <w:p w14:paraId="7E8A3EC9">
            <w:r>
              <w:t>—</w:t>
            </w:r>
          </w:p>
        </w:tc>
        <w:tc>
          <w:tcPr>
            <w:tcW w:w="2160" w:type="dxa"/>
          </w:tcPr>
          <w:p w14:paraId="55D730CA">
            <w:r>
              <w:t>FK → product_variants.id</w:t>
            </w:r>
          </w:p>
        </w:tc>
        <w:tc>
          <w:tcPr>
            <w:tcW w:w="2160" w:type="dxa"/>
          </w:tcPr>
          <w:p w14:paraId="306C87E0">
            <w:r>
              <w:t>Optional variant</w:t>
            </w:r>
          </w:p>
        </w:tc>
      </w:tr>
      <w:tr w14:paraId="6AAE587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E73BAFA">
            <w:r>
              <w:t>quantity</w:t>
            </w:r>
          </w:p>
        </w:tc>
        <w:tc>
          <w:tcPr>
            <w:tcW w:w="2160" w:type="dxa"/>
          </w:tcPr>
          <w:p w14:paraId="3DDBC23E">
            <w:r>
              <w:t>int4</w:t>
            </w:r>
          </w:p>
        </w:tc>
        <w:tc>
          <w:tcPr>
            <w:tcW w:w="2160" w:type="dxa"/>
          </w:tcPr>
          <w:p w14:paraId="1FAFB3B8">
            <w:r>
              <w:t>1</w:t>
            </w:r>
          </w:p>
        </w:tc>
        <w:tc>
          <w:tcPr>
            <w:tcW w:w="2160" w:type="dxa"/>
          </w:tcPr>
          <w:p w14:paraId="36749123">
            <w:r>
              <w:t>—</w:t>
            </w:r>
          </w:p>
        </w:tc>
        <w:tc>
          <w:tcPr>
            <w:tcW w:w="2160" w:type="dxa"/>
          </w:tcPr>
          <w:p w14:paraId="1144CB3D">
            <w:r>
              <w:t>Quantity of product</w:t>
            </w:r>
          </w:p>
        </w:tc>
      </w:tr>
      <w:tr w14:paraId="575E5F9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62752E5">
            <w:r>
              <w:t>created_at</w:t>
            </w:r>
          </w:p>
        </w:tc>
        <w:tc>
          <w:tcPr>
            <w:tcW w:w="2160" w:type="dxa"/>
          </w:tcPr>
          <w:p w14:paraId="18F24546">
            <w:r>
              <w:t>timestamptz</w:t>
            </w:r>
          </w:p>
        </w:tc>
        <w:tc>
          <w:tcPr>
            <w:tcW w:w="2160" w:type="dxa"/>
          </w:tcPr>
          <w:p w14:paraId="3A7566E6">
            <w:r>
              <w:t>now()</w:t>
            </w:r>
          </w:p>
        </w:tc>
        <w:tc>
          <w:tcPr>
            <w:tcW w:w="2160" w:type="dxa"/>
          </w:tcPr>
          <w:p w14:paraId="25814012">
            <w:r>
              <w:t>—</w:t>
            </w:r>
          </w:p>
        </w:tc>
        <w:tc>
          <w:tcPr>
            <w:tcW w:w="2160" w:type="dxa"/>
          </w:tcPr>
          <w:p w14:paraId="361A6D67">
            <w:r>
              <w:t>Timestamp</w:t>
            </w:r>
          </w:p>
        </w:tc>
      </w:tr>
      <w:tr w14:paraId="357EC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3D343080">
            <w:r>
              <w:t>CHECK</w:t>
            </w:r>
          </w:p>
        </w:tc>
        <w:tc>
          <w:tcPr>
            <w:tcW w:w="2160" w:type="dxa"/>
          </w:tcPr>
          <w:p w14:paraId="7A45CC38">
            <w:r>
              <w:t>—</w:t>
            </w:r>
          </w:p>
        </w:tc>
        <w:tc>
          <w:tcPr>
            <w:tcW w:w="2160" w:type="dxa"/>
          </w:tcPr>
          <w:p w14:paraId="7B946173">
            <w:r>
              <w:t>—</w:t>
            </w:r>
          </w:p>
        </w:tc>
        <w:tc>
          <w:tcPr>
            <w:tcW w:w="2160" w:type="dxa"/>
          </w:tcPr>
          <w:p w14:paraId="71A7D87B">
            <w:r>
              <w:t>—</w:t>
            </w:r>
          </w:p>
        </w:tc>
        <w:tc>
          <w:tcPr>
            <w:tcW w:w="2160" w:type="dxa"/>
          </w:tcPr>
          <w:p w14:paraId="50E955E0">
            <w:r>
              <w:t>(product_id IS NOT NULL OR product_variant_id IS NOT NULL)</w:t>
            </w:r>
          </w:p>
        </w:tc>
      </w:tr>
    </w:tbl>
    <w:p w14:paraId="1DB9D90C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bundle_user_public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160"/>
        <w:gridCol w:w="2198"/>
      </w:tblGrid>
      <w:tr w14:paraId="4129BF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6DDC8DB8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5B8EA125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7C040D4D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FC5DD4C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FE76DDF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28103E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288985D">
            <w:r>
              <w:t>id</w:t>
            </w:r>
          </w:p>
        </w:tc>
        <w:tc>
          <w:tcPr>
            <w:tcW w:w="2160" w:type="dxa"/>
          </w:tcPr>
          <w:p w14:paraId="4AE34DCB">
            <w:r>
              <w:t>uuid</w:t>
            </w:r>
          </w:p>
        </w:tc>
        <w:tc>
          <w:tcPr>
            <w:tcW w:w="2160" w:type="dxa"/>
          </w:tcPr>
          <w:p w14:paraId="42AFC5CF">
            <w:r>
              <w:t>gen_random_uuid()</w:t>
            </w:r>
          </w:p>
        </w:tc>
        <w:tc>
          <w:tcPr>
            <w:tcW w:w="2160" w:type="dxa"/>
          </w:tcPr>
          <w:p w14:paraId="0ECCCFCF">
            <w:r>
              <w:t>Primary key</w:t>
            </w:r>
          </w:p>
        </w:tc>
        <w:tc>
          <w:tcPr>
            <w:tcW w:w="2160" w:type="dxa"/>
          </w:tcPr>
          <w:p w14:paraId="4AD75935">
            <w:r>
              <w:t>Public bundle ID</w:t>
            </w:r>
          </w:p>
        </w:tc>
      </w:tr>
      <w:tr w14:paraId="1830701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7B2433C">
            <w:r>
              <w:t>custom_bundle_id</w:t>
            </w:r>
          </w:p>
        </w:tc>
        <w:tc>
          <w:tcPr>
            <w:tcW w:w="2160" w:type="dxa"/>
          </w:tcPr>
          <w:p w14:paraId="290F8137">
            <w:r>
              <w:t>uuid</w:t>
            </w:r>
          </w:p>
        </w:tc>
        <w:tc>
          <w:tcPr>
            <w:tcW w:w="2160" w:type="dxa"/>
          </w:tcPr>
          <w:p w14:paraId="05F64F90">
            <w:r>
              <w:t>—</w:t>
            </w:r>
          </w:p>
        </w:tc>
        <w:tc>
          <w:tcPr>
            <w:tcW w:w="2160" w:type="dxa"/>
          </w:tcPr>
          <w:p w14:paraId="61A14E5E">
            <w:r>
              <w:t>FK → custom_bundles.id</w:t>
            </w:r>
          </w:p>
        </w:tc>
        <w:tc>
          <w:tcPr>
            <w:tcW w:w="2160" w:type="dxa"/>
          </w:tcPr>
          <w:p w14:paraId="664CF310">
            <w:r>
              <w:t>Source bundle</w:t>
            </w:r>
          </w:p>
        </w:tc>
      </w:tr>
      <w:tr w14:paraId="79079D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BA11E00">
            <w:r>
              <w:t>user_id</w:t>
            </w:r>
          </w:p>
        </w:tc>
        <w:tc>
          <w:tcPr>
            <w:tcW w:w="2160" w:type="dxa"/>
          </w:tcPr>
          <w:p w14:paraId="22844581">
            <w:r>
              <w:t>uuid</w:t>
            </w:r>
          </w:p>
        </w:tc>
        <w:tc>
          <w:tcPr>
            <w:tcW w:w="2160" w:type="dxa"/>
          </w:tcPr>
          <w:p w14:paraId="1C983E0F">
            <w:r>
              <w:t>—</w:t>
            </w:r>
          </w:p>
        </w:tc>
        <w:tc>
          <w:tcPr>
            <w:tcW w:w="2160" w:type="dxa"/>
          </w:tcPr>
          <w:p w14:paraId="109C27CB">
            <w:r>
              <w:t>FK → users.id</w:t>
            </w:r>
          </w:p>
        </w:tc>
        <w:tc>
          <w:tcPr>
            <w:tcW w:w="2160" w:type="dxa"/>
          </w:tcPr>
          <w:p w14:paraId="6802329B">
            <w:r>
              <w:t>Creator (public sharer)</w:t>
            </w:r>
          </w:p>
        </w:tc>
      </w:tr>
      <w:tr w14:paraId="7AE5B5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468BEED">
            <w:r>
              <w:t>title</w:t>
            </w:r>
          </w:p>
        </w:tc>
        <w:tc>
          <w:tcPr>
            <w:tcW w:w="2160" w:type="dxa"/>
          </w:tcPr>
          <w:p w14:paraId="4C9E131B">
            <w:r>
              <w:t>text</w:t>
            </w:r>
          </w:p>
        </w:tc>
        <w:tc>
          <w:tcPr>
            <w:tcW w:w="2160" w:type="dxa"/>
          </w:tcPr>
          <w:p w14:paraId="63C9BD2D">
            <w:r>
              <w:t>—</w:t>
            </w:r>
          </w:p>
        </w:tc>
        <w:tc>
          <w:tcPr>
            <w:tcW w:w="2160" w:type="dxa"/>
          </w:tcPr>
          <w:p w14:paraId="1B13D7AD">
            <w:r>
              <w:t>NOT NULL</w:t>
            </w:r>
          </w:p>
        </w:tc>
        <w:tc>
          <w:tcPr>
            <w:tcW w:w="2160" w:type="dxa"/>
          </w:tcPr>
          <w:p w14:paraId="776DCFF4">
            <w:r>
              <w:t>Public name (e.g., “Kajal’s Glam Box”)</w:t>
            </w:r>
          </w:p>
        </w:tc>
      </w:tr>
      <w:tr w14:paraId="505B4F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F7D9780">
            <w:r>
              <w:t>username</w:t>
            </w:r>
          </w:p>
        </w:tc>
        <w:tc>
          <w:tcPr>
            <w:tcW w:w="2160" w:type="dxa"/>
          </w:tcPr>
          <w:p w14:paraId="536A11E2">
            <w:r>
              <w:t>text</w:t>
            </w:r>
          </w:p>
        </w:tc>
        <w:tc>
          <w:tcPr>
            <w:tcW w:w="2160" w:type="dxa"/>
          </w:tcPr>
          <w:p w14:paraId="322038B9">
            <w:r>
              <w:t>—</w:t>
            </w:r>
          </w:p>
        </w:tc>
        <w:tc>
          <w:tcPr>
            <w:tcW w:w="2160" w:type="dxa"/>
          </w:tcPr>
          <w:p w14:paraId="29B49D4D">
            <w:r>
              <w:t>—</w:t>
            </w:r>
          </w:p>
        </w:tc>
        <w:tc>
          <w:tcPr>
            <w:tcW w:w="2160" w:type="dxa"/>
          </w:tcPr>
          <w:p w14:paraId="26450BFF">
            <w:r>
              <w:t>Display name of creator</w:t>
            </w:r>
          </w:p>
        </w:tc>
      </w:tr>
      <w:tr w14:paraId="08224E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9E0A505">
            <w:r>
              <w:t>description</w:t>
            </w:r>
          </w:p>
        </w:tc>
        <w:tc>
          <w:tcPr>
            <w:tcW w:w="2160" w:type="dxa"/>
          </w:tcPr>
          <w:p w14:paraId="795A4DA2">
            <w:r>
              <w:t>text</w:t>
            </w:r>
          </w:p>
        </w:tc>
        <w:tc>
          <w:tcPr>
            <w:tcW w:w="2160" w:type="dxa"/>
          </w:tcPr>
          <w:p w14:paraId="16671333">
            <w:r>
              <w:t>—</w:t>
            </w:r>
          </w:p>
        </w:tc>
        <w:tc>
          <w:tcPr>
            <w:tcW w:w="2160" w:type="dxa"/>
          </w:tcPr>
          <w:p w14:paraId="790ACE7E">
            <w:r>
              <w:t>—</w:t>
            </w:r>
          </w:p>
        </w:tc>
        <w:tc>
          <w:tcPr>
            <w:tcW w:w="2160" w:type="dxa"/>
          </w:tcPr>
          <w:p w14:paraId="69C5C750">
            <w:r>
              <w:t>Optional description/message</w:t>
            </w:r>
          </w:p>
        </w:tc>
      </w:tr>
      <w:tr w14:paraId="23D512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7F88B51">
            <w:r>
              <w:t>total_price</w:t>
            </w:r>
          </w:p>
        </w:tc>
        <w:tc>
          <w:tcPr>
            <w:tcW w:w="2160" w:type="dxa"/>
          </w:tcPr>
          <w:p w14:paraId="1CB56DF3">
            <w:r>
              <w:t>int4</w:t>
            </w:r>
          </w:p>
        </w:tc>
        <w:tc>
          <w:tcPr>
            <w:tcW w:w="2160" w:type="dxa"/>
          </w:tcPr>
          <w:p w14:paraId="29311F30">
            <w:r>
              <w:t>—</w:t>
            </w:r>
          </w:p>
        </w:tc>
        <w:tc>
          <w:tcPr>
            <w:tcW w:w="2160" w:type="dxa"/>
          </w:tcPr>
          <w:p w14:paraId="7E5F7F77">
            <w:r>
              <w:t>—</w:t>
            </w:r>
          </w:p>
        </w:tc>
        <w:tc>
          <w:tcPr>
            <w:tcW w:w="2160" w:type="dxa"/>
          </w:tcPr>
          <w:p w14:paraId="53FD0342">
            <w:r>
              <w:t>Price snapshot</w:t>
            </w:r>
          </w:p>
        </w:tc>
      </w:tr>
      <w:tr w14:paraId="5958E3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BEA89EA">
            <w:r>
              <w:t>upvote_count</w:t>
            </w:r>
          </w:p>
        </w:tc>
        <w:tc>
          <w:tcPr>
            <w:tcW w:w="2160" w:type="dxa"/>
          </w:tcPr>
          <w:p w14:paraId="2D709B2F">
            <w:r>
              <w:t>int4</w:t>
            </w:r>
          </w:p>
        </w:tc>
        <w:tc>
          <w:tcPr>
            <w:tcW w:w="2160" w:type="dxa"/>
          </w:tcPr>
          <w:p w14:paraId="560B3C8C">
            <w:r>
              <w:t>0</w:t>
            </w:r>
          </w:p>
        </w:tc>
        <w:tc>
          <w:tcPr>
            <w:tcW w:w="2160" w:type="dxa"/>
          </w:tcPr>
          <w:p w14:paraId="52DE01AD">
            <w:r>
              <w:t>—</w:t>
            </w:r>
          </w:p>
        </w:tc>
        <w:tc>
          <w:tcPr>
            <w:tcW w:w="2160" w:type="dxa"/>
          </w:tcPr>
          <w:p w14:paraId="0264D597">
            <w:r>
              <w:t>Cached upvote counter</w:t>
            </w:r>
          </w:p>
        </w:tc>
      </w:tr>
      <w:tr w14:paraId="6DDA9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F856D18">
            <w:r>
              <w:t>img_url</w:t>
            </w:r>
          </w:p>
        </w:tc>
        <w:tc>
          <w:tcPr>
            <w:tcW w:w="2160" w:type="dxa"/>
          </w:tcPr>
          <w:p w14:paraId="122B5E69">
            <w:r>
              <w:t>text</w:t>
            </w:r>
          </w:p>
        </w:tc>
        <w:tc>
          <w:tcPr>
            <w:tcW w:w="2160" w:type="dxa"/>
          </w:tcPr>
          <w:p w14:paraId="70B89ACF">
            <w:r>
              <w:t>—</w:t>
            </w:r>
          </w:p>
        </w:tc>
        <w:tc>
          <w:tcPr>
            <w:tcW w:w="2160" w:type="dxa"/>
          </w:tcPr>
          <w:p w14:paraId="7281A1A4">
            <w:r>
              <w:t>—</w:t>
            </w:r>
          </w:p>
        </w:tc>
        <w:tc>
          <w:tcPr>
            <w:tcW w:w="2160" w:type="dxa"/>
          </w:tcPr>
          <w:p w14:paraId="285FBF79">
            <w:r>
              <w:t>Thumbnail / representative image</w:t>
            </w:r>
          </w:p>
        </w:tc>
      </w:tr>
      <w:tr w14:paraId="79930B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0639901">
            <w:r>
              <w:t>created_at</w:t>
            </w:r>
          </w:p>
        </w:tc>
        <w:tc>
          <w:tcPr>
            <w:tcW w:w="2160" w:type="dxa"/>
          </w:tcPr>
          <w:p w14:paraId="7A1A9FD7">
            <w:r>
              <w:t>timestamptz</w:t>
            </w:r>
          </w:p>
        </w:tc>
        <w:tc>
          <w:tcPr>
            <w:tcW w:w="2160" w:type="dxa"/>
          </w:tcPr>
          <w:p w14:paraId="4BCB81CF">
            <w:r>
              <w:t>now()</w:t>
            </w:r>
          </w:p>
        </w:tc>
        <w:tc>
          <w:tcPr>
            <w:tcW w:w="2160" w:type="dxa"/>
          </w:tcPr>
          <w:p w14:paraId="5212B74E">
            <w:r>
              <w:t>—</w:t>
            </w:r>
          </w:p>
        </w:tc>
        <w:tc>
          <w:tcPr>
            <w:tcW w:w="2160" w:type="dxa"/>
          </w:tcPr>
          <w:p w14:paraId="2688C08D">
            <w:r>
              <w:t>Created timestamp</w:t>
            </w:r>
          </w:p>
        </w:tc>
      </w:tr>
    </w:tbl>
    <w:p w14:paraId="25C923BE">
      <w:pPr>
        <w:pStyle w:val="3"/>
        <w:numPr>
          <w:ilvl w:val="0"/>
          <w:numId w:val="0"/>
        </w:numPr>
        <w:ind w:leftChars="0"/>
      </w:pPr>
    </w:p>
    <w:p w14:paraId="1235BC85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bundle_user_items_public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258"/>
        <w:gridCol w:w="2160"/>
      </w:tblGrid>
      <w:tr w14:paraId="7DF523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325FA064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537D99A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62D6022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E8BC333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F3E6F55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2F67F0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6D0B9091">
            <w:r>
              <w:t>id</w:t>
            </w:r>
          </w:p>
        </w:tc>
        <w:tc>
          <w:tcPr>
            <w:tcW w:w="2160" w:type="dxa"/>
          </w:tcPr>
          <w:p w14:paraId="410CBF2D">
            <w:r>
              <w:t>uuid</w:t>
            </w:r>
          </w:p>
        </w:tc>
        <w:tc>
          <w:tcPr>
            <w:tcW w:w="2160" w:type="dxa"/>
          </w:tcPr>
          <w:p w14:paraId="1CD24A5E">
            <w:r>
              <w:t>gen_random_uuid()</w:t>
            </w:r>
          </w:p>
        </w:tc>
        <w:tc>
          <w:tcPr>
            <w:tcW w:w="2160" w:type="dxa"/>
          </w:tcPr>
          <w:p w14:paraId="25FEEE3C">
            <w:r>
              <w:t>Primary key</w:t>
            </w:r>
          </w:p>
        </w:tc>
        <w:tc>
          <w:tcPr>
            <w:tcW w:w="2160" w:type="dxa"/>
          </w:tcPr>
          <w:p w14:paraId="0FA288E8">
            <w:r>
              <w:t>Record ID</w:t>
            </w:r>
          </w:p>
        </w:tc>
      </w:tr>
      <w:tr w14:paraId="5932BA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5457BF6F">
            <w:r>
              <w:t>user_bundle_id</w:t>
            </w:r>
          </w:p>
        </w:tc>
        <w:tc>
          <w:tcPr>
            <w:tcW w:w="2160" w:type="dxa"/>
          </w:tcPr>
          <w:p w14:paraId="23DF5B0B">
            <w:r>
              <w:t>uuid</w:t>
            </w:r>
          </w:p>
        </w:tc>
        <w:tc>
          <w:tcPr>
            <w:tcW w:w="2160" w:type="dxa"/>
          </w:tcPr>
          <w:p w14:paraId="01BFF976">
            <w:r>
              <w:t>—</w:t>
            </w:r>
          </w:p>
        </w:tc>
        <w:tc>
          <w:tcPr>
            <w:tcW w:w="2160" w:type="dxa"/>
          </w:tcPr>
          <w:p w14:paraId="26A0D295">
            <w:r>
              <w:t>FK → bundle_user_public.id ON DELETE CASCADE</w:t>
            </w:r>
          </w:p>
        </w:tc>
        <w:tc>
          <w:tcPr>
            <w:tcW w:w="2160" w:type="dxa"/>
          </w:tcPr>
          <w:p w14:paraId="5AF9BB64">
            <w:r>
              <w:t>Public parent bundle</w:t>
            </w:r>
          </w:p>
        </w:tc>
      </w:tr>
      <w:tr w14:paraId="257258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45CB782">
            <w:r>
              <w:t>product_id</w:t>
            </w:r>
          </w:p>
        </w:tc>
        <w:tc>
          <w:tcPr>
            <w:tcW w:w="2160" w:type="dxa"/>
          </w:tcPr>
          <w:p w14:paraId="72286642">
            <w:r>
              <w:t>uuid</w:t>
            </w:r>
          </w:p>
        </w:tc>
        <w:tc>
          <w:tcPr>
            <w:tcW w:w="2160" w:type="dxa"/>
          </w:tcPr>
          <w:p w14:paraId="0DC69D7B">
            <w:r>
              <w:t>—</w:t>
            </w:r>
          </w:p>
        </w:tc>
        <w:tc>
          <w:tcPr>
            <w:tcW w:w="2160" w:type="dxa"/>
          </w:tcPr>
          <w:p w14:paraId="3E53782A">
            <w:r>
              <w:t>FK → products.id</w:t>
            </w:r>
          </w:p>
        </w:tc>
        <w:tc>
          <w:tcPr>
            <w:tcW w:w="2160" w:type="dxa"/>
          </w:tcPr>
          <w:p w14:paraId="7C497D4E">
            <w:r>
              <w:t>Base product</w:t>
            </w:r>
          </w:p>
        </w:tc>
      </w:tr>
      <w:tr w14:paraId="551BDF1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B50A2A4">
            <w:r>
              <w:t>product_variant_id</w:t>
            </w:r>
          </w:p>
        </w:tc>
        <w:tc>
          <w:tcPr>
            <w:tcW w:w="2160" w:type="dxa"/>
          </w:tcPr>
          <w:p w14:paraId="7C7F960C">
            <w:r>
              <w:t>uuid</w:t>
            </w:r>
          </w:p>
        </w:tc>
        <w:tc>
          <w:tcPr>
            <w:tcW w:w="2160" w:type="dxa"/>
          </w:tcPr>
          <w:p w14:paraId="13928E1C">
            <w:r>
              <w:t>—</w:t>
            </w:r>
          </w:p>
        </w:tc>
        <w:tc>
          <w:tcPr>
            <w:tcW w:w="2160" w:type="dxa"/>
          </w:tcPr>
          <w:p w14:paraId="3A79B756">
            <w:r>
              <w:t>FK → product_variants.id</w:t>
            </w:r>
          </w:p>
        </w:tc>
        <w:tc>
          <w:tcPr>
            <w:tcW w:w="2160" w:type="dxa"/>
          </w:tcPr>
          <w:p w14:paraId="00B8EDA0">
            <w:r>
              <w:t>Optional variant</w:t>
            </w:r>
          </w:p>
        </w:tc>
      </w:tr>
      <w:tr w14:paraId="5E85E7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3223FF9">
            <w:r>
              <w:t>quantity</w:t>
            </w:r>
          </w:p>
        </w:tc>
        <w:tc>
          <w:tcPr>
            <w:tcW w:w="2160" w:type="dxa"/>
          </w:tcPr>
          <w:p w14:paraId="1FB2C4B6">
            <w:r>
              <w:t>int4</w:t>
            </w:r>
          </w:p>
        </w:tc>
        <w:tc>
          <w:tcPr>
            <w:tcW w:w="2160" w:type="dxa"/>
          </w:tcPr>
          <w:p w14:paraId="7292D1E0">
            <w:r>
              <w:t>1</w:t>
            </w:r>
          </w:p>
        </w:tc>
        <w:tc>
          <w:tcPr>
            <w:tcW w:w="2160" w:type="dxa"/>
          </w:tcPr>
          <w:p w14:paraId="7BD1BA27">
            <w:r>
              <w:t>—</w:t>
            </w:r>
          </w:p>
        </w:tc>
        <w:tc>
          <w:tcPr>
            <w:tcW w:w="2160" w:type="dxa"/>
          </w:tcPr>
          <w:p w14:paraId="6B68F35C">
            <w:r>
              <w:t>Quantity of product</w:t>
            </w:r>
          </w:p>
        </w:tc>
      </w:tr>
      <w:tr w14:paraId="23E415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C36D8A7">
            <w:r>
              <w:t>created_at</w:t>
            </w:r>
          </w:p>
        </w:tc>
        <w:tc>
          <w:tcPr>
            <w:tcW w:w="2160" w:type="dxa"/>
          </w:tcPr>
          <w:p w14:paraId="6CB422E8">
            <w:r>
              <w:t>timestamptz</w:t>
            </w:r>
          </w:p>
        </w:tc>
        <w:tc>
          <w:tcPr>
            <w:tcW w:w="2160" w:type="dxa"/>
          </w:tcPr>
          <w:p w14:paraId="2B865533">
            <w:r>
              <w:t>now()</w:t>
            </w:r>
          </w:p>
        </w:tc>
        <w:tc>
          <w:tcPr>
            <w:tcW w:w="2160" w:type="dxa"/>
          </w:tcPr>
          <w:p w14:paraId="5AF73C51">
            <w:r>
              <w:t>—</w:t>
            </w:r>
          </w:p>
        </w:tc>
        <w:tc>
          <w:tcPr>
            <w:tcW w:w="2160" w:type="dxa"/>
          </w:tcPr>
          <w:p w14:paraId="290F352B">
            <w:r>
              <w:t>Timestamp</w:t>
            </w:r>
          </w:p>
        </w:tc>
      </w:tr>
      <w:tr w14:paraId="531F7DF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E917537">
            <w:r>
              <w:t>CHECK</w:t>
            </w:r>
          </w:p>
        </w:tc>
        <w:tc>
          <w:tcPr>
            <w:tcW w:w="2160" w:type="dxa"/>
          </w:tcPr>
          <w:p w14:paraId="799867C4">
            <w:r>
              <w:t>—</w:t>
            </w:r>
          </w:p>
        </w:tc>
        <w:tc>
          <w:tcPr>
            <w:tcW w:w="2160" w:type="dxa"/>
          </w:tcPr>
          <w:p w14:paraId="195D0F6F">
            <w:r>
              <w:t>—</w:t>
            </w:r>
          </w:p>
        </w:tc>
        <w:tc>
          <w:tcPr>
            <w:tcW w:w="2160" w:type="dxa"/>
          </w:tcPr>
          <w:p w14:paraId="71BF42FC">
            <w:r>
              <w:t>—</w:t>
            </w:r>
          </w:p>
        </w:tc>
        <w:tc>
          <w:tcPr>
            <w:tcW w:w="2160" w:type="dxa"/>
          </w:tcPr>
          <w:p w14:paraId="4425A3D0">
            <w:r>
              <w:t>(product_id IS NOT NULL OR product_variant_id IS NOT NULL)</w:t>
            </w:r>
          </w:p>
        </w:tc>
      </w:tr>
    </w:tbl>
    <w:p w14:paraId="0F4F0644">
      <w:pPr>
        <w:pStyle w:val="3"/>
        <w:numPr>
          <w:ilvl w:val="0"/>
          <w:numId w:val="0"/>
        </w:numPr>
        <w:ind w:leftChars="0"/>
      </w:pPr>
    </w:p>
    <w:p w14:paraId="6DD54AE1">
      <w:pPr>
        <w:pStyle w:val="3"/>
        <w:numPr>
          <w:ilvl w:val="0"/>
          <w:numId w:val="7"/>
        </w:numPr>
        <w:ind w:left="0" w:leftChars="0" w:firstLine="0" w:firstLineChars="0"/>
      </w:pPr>
      <w:r>
        <w:t>Table: bundle_user_upvotes</w:t>
      </w:r>
    </w:p>
    <w:tbl>
      <w:tblPr>
        <w:tblStyle w:val="12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60"/>
        <w:gridCol w:w="2160"/>
        <w:gridCol w:w="2258"/>
        <w:gridCol w:w="2160"/>
      </w:tblGrid>
      <w:tr w14:paraId="0AE543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  <w:shd w:val="clear" w:color="auto" w:fill="D7D7D7" w:themeFill="background1" w:themeFillShade="D8"/>
          </w:tcPr>
          <w:p w14:paraId="3476FAC7">
            <w:pPr>
              <w:spacing w:before="40" w:after="40"/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5D9D5E0">
            <w:pPr>
              <w:spacing w:before="40" w:after="4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670C6C89">
            <w:pPr>
              <w:spacing w:before="40" w:after="4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44A3E464">
            <w:pPr>
              <w:spacing w:before="40" w:after="40"/>
              <w:rPr>
                <w:b/>
              </w:rPr>
            </w:pPr>
            <w:r>
              <w:rPr>
                <w:b/>
              </w:rPr>
              <w:t>Constraints</w:t>
            </w:r>
          </w:p>
        </w:tc>
        <w:tc>
          <w:tcPr>
            <w:tcW w:w="2160" w:type="dxa"/>
            <w:shd w:val="clear" w:color="auto" w:fill="D7D7D7" w:themeFill="background1" w:themeFillShade="D8"/>
          </w:tcPr>
          <w:p w14:paraId="0DE1E60A">
            <w:pPr>
              <w:spacing w:before="40" w:after="4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14:paraId="5D64CE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29941929">
            <w:r>
              <w:t>id</w:t>
            </w:r>
          </w:p>
        </w:tc>
        <w:tc>
          <w:tcPr>
            <w:tcW w:w="2160" w:type="dxa"/>
          </w:tcPr>
          <w:p w14:paraId="0E389FFF">
            <w:r>
              <w:t>uuid</w:t>
            </w:r>
          </w:p>
        </w:tc>
        <w:tc>
          <w:tcPr>
            <w:tcW w:w="2160" w:type="dxa"/>
          </w:tcPr>
          <w:p w14:paraId="6992BB26">
            <w:r>
              <w:t>gen_random_uuid()</w:t>
            </w:r>
          </w:p>
        </w:tc>
        <w:tc>
          <w:tcPr>
            <w:tcW w:w="2160" w:type="dxa"/>
          </w:tcPr>
          <w:p w14:paraId="4F8B92D1">
            <w:r>
              <w:t>Primary key</w:t>
            </w:r>
          </w:p>
        </w:tc>
        <w:tc>
          <w:tcPr>
            <w:tcW w:w="2160" w:type="dxa"/>
          </w:tcPr>
          <w:p w14:paraId="27A0BBC6">
            <w:r>
              <w:t>Record ID</w:t>
            </w:r>
          </w:p>
        </w:tc>
      </w:tr>
      <w:tr w14:paraId="047E3DF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00199EC4">
            <w:r>
              <w:t>user_id</w:t>
            </w:r>
          </w:p>
        </w:tc>
        <w:tc>
          <w:tcPr>
            <w:tcW w:w="2160" w:type="dxa"/>
          </w:tcPr>
          <w:p w14:paraId="595C343C">
            <w:r>
              <w:t>uuid</w:t>
            </w:r>
          </w:p>
        </w:tc>
        <w:tc>
          <w:tcPr>
            <w:tcW w:w="2160" w:type="dxa"/>
          </w:tcPr>
          <w:p w14:paraId="709A5C7D">
            <w:r>
              <w:t>—</w:t>
            </w:r>
          </w:p>
        </w:tc>
        <w:tc>
          <w:tcPr>
            <w:tcW w:w="2160" w:type="dxa"/>
          </w:tcPr>
          <w:p w14:paraId="37D64674">
            <w:r>
              <w:t>FK → users.id</w:t>
            </w:r>
          </w:p>
        </w:tc>
        <w:tc>
          <w:tcPr>
            <w:tcW w:w="2160" w:type="dxa"/>
          </w:tcPr>
          <w:p w14:paraId="49E4CF0B">
            <w:r>
              <w:t>Who liked</w:t>
            </w:r>
          </w:p>
        </w:tc>
      </w:tr>
      <w:tr w14:paraId="3A7662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4A0D1F0F">
            <w:r>
              <w:t>user_bundle_id</w:t>
            </w:r>
          </w:p>
        </w:tc>
        <w:tc>
          <w:tcPr>
            <w:tcW w:w="2160" w:type="dxa"/>
          </w:tcPr>
          <w:p w14:paraId="32FEE52F">
            <w:r>
              <w:t>uuid</w:t>
            </w:r>
          </w:p>
        </w:tc>
        <w:tc>
          <w:tcPr>
            <w:tcW w:w="2160" w:type="dxa"/>
          </w:tcPr>
          <w:p w14:paraId="5978E426">
            <w:r>
              <w:t>—</w:t>
            </w:r>
          </w:p>
        </w:tc>
        <w:tc>
          <w:tcPr>
            <w:tcW w:w="2160" w:type="dxa"/>
          </w:tcPr>
          <w:p w14:paraId="3BE25F6E">
            <w:r>
              <w:t>FK → bundle_user_public.id</w:t>
            </w:r>
          </w:p>
        </w:tc>
        <w:tc>
          <w:tcPr>
            <w:tcW w:w="2160" w:type="dxa"/>
          </w:tcPr>
          <w:p w14:paraId="62058CC6">
            <w:r>
              <w:t>Which public bundle</w:t>
            </w:r>
          </w:p>
        </w:tc>
      </w:tr>
      <w:tr w14:paraId="49A9FFC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7BD0CE3D">
            <w:r>
              <w:t>created_at</w:t>
            </w:r>
          </w:p>
        </w:tc>
        <w:tc>
          <w:tcPr>
            <w:tcW w:w="2160" w:type="dxa"/>
          </w:tcPr>
          <w:p w14:paraId="762C833A">
            <w:r>
              <w:t>timestamptz</w:t>
            </w:r>
          </w:p>
        </w:tc>
        <w:tc>
          <w:tcPr>
            <w:tcW w:w="2160" w:type="dxa"/>
          </w:tcPr>
          <w:p w14:paraId="03A9C7F6">
            <w:r>
              <w:t>now()</w:t>
            </w:r>
          </w:p>
        </w:tc>
        <w:tc>
          <w:tcPr>
            <w:tcW w:w="2160" w:type="dxa"/>
          </w:tcPr>
          <w:p w14:paraId="453F50AA">
            <w:r>
              <w:t>—</w:t>
            </w:r>
          </w:p>
        </w:tc>
        <w:tc>
          <w:tcPr>
            <w:tcW w:w="2160" w:type="dxa"/>
          </w:tcPr>
          <w:p w14:paraId="51BBD024">
            <w:r>
              <w:t>Timestamp</w:t>
            </w:r>
          </w:p>
        </w:tc>
      </w:tr>
      <w:tr w14:paraId="27FC82D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60" w:type="dxa"/>
          </w:tcPr>
          <w:p w14:paraId="106B27B1">
            <w:r>
              <w:t>UNIQUE(user_id, user_bundle_id)</w:t>
            </w:r>
          </w:p>
        </w:tc>
        <w:tc>
          <w:tcPr>
            <w:tcW w:w="2160" w:type="dxa"/>
          </w:tcPr>
          <w:p w14:paraId="4A5CA96D">
            <w:r>
              <w:t>—</w:t>
            </w:r>
          </w:p>
        </w:tc>
        <w:tc>
          <w:tcPr>
            <w:tcW w:w="2160" w:type="dxa"/>
          </w:tcPr>
          <w:p w14:paraId="11CC7D21">
            <w:r>
              <w:t>—</w:t>
            </w:r>
          </w:p>
        </w:tc>
        <w:tc>
          <w:tcPr>
            <w:tcW w:w="2160" w:type="dxa"/>
          </w:tcPr>
          <w:p w14:paraId="6A8CF5CA">
            <w:r>
              <w:t>—</w:t>
            </w:r>
          </w:p>
        </w:tc>
        <w:tc>
          <w:tcPr>
            <w:tcW w:w="2160" w:type="dxa"/>
          </w:tcPr>
          <w:p w14:paraId="29D16B0A">
            <w:r>
              <w:t>Prevent duplicate upvotes</w:t>
            </w:r>
          </w:p>
        </w:tc>
      </w:tr>
    </w:tbl>
    <w:p w14:paraId="66B3565D">
      <w:pPr>
        <w:rPr>
          <w:rFonts w:hint="default"/>
          <w:lang w:val="en-US"/>
        </w:rPr>
      </w:pPr>
    </w:p>
    <w:sectPr>
      <w:pgSz w:w="12240" w:h="15840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ircuitboar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ircuitboard">
    <w:panose1 w:val="02000500000000000000"/>
    <w:charset w:val="00"/>
    <w:family w:val="auto"/>
    <w:pitch w:val="default"/>
    <w:sig w:usb0="00000083" w:usb1="00000002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770B36B5"/>
    <w:multiLevelType w:val="singleLevel"/>
    <w:tmpl w:val="770B36B5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0213D9"/>
    <w:rsid w:val="29F16F9A"/>
    <w:rsid w:val="2AED2A43"/>
    <w:rsid w:val="37407209"/>
    <w:rsid w:val="5E21080A"/>
    <w:rsid w:val="6BA71A27"/>
    <w:rsid w:val="6DB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885</Words>
  <Characters>4940</Characters>
  <Lines>0</Lines>
  <Paragraphs>0</Paragraphs>
  <TotalTime>58</TotalTime>
  <ScaleCrop>false</ScaleCrop>
  <LinksUpToDate>false</LinksUpToDate>
  <CharactersWithSpaces>5252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SAKSHAM SRIVASTAVA</cp:lastModifiedBy>
  <dcterms:modified xsi:type="dcterms:W3CDTF">2025-10-17T15:29:27Z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89F61AB94760431FB16D5DB35DA7EFB9_12</vt:lpwstr>
  </property>
</Properties>
</file>